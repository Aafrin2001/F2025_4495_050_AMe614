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Override PartName="/_xmlsignatures/sig2.xml" ContentType="application/vnd.openxmlformats-package.digital-signature-xmlsignature+xml"/>
  <Override PartName="/_xmlsignatures/sig3.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C6E04" w14:textId="77777777" w:rsidR="00D25239" w:rsidRDefault="00D25239" w:rsidP="00D25239">
      <w:pPr>
        <w:jc w:val="center"/>
        <w:rPr>
          <w:rFonts w:asciiTheme="majorHAnsi" w:hAnsiTheme="majorHAnsi" w:cstheme="majorHAnsi"/>
          <w:b/>
          <w:bCs/>
          <w:sz w:val="52"/>
          <w:szCs w:val="52"/>
        </w:rPr>
      </w:pPr>
    </w:p>
    <w:p w14:paraId="26094CDC" w14:textId="77777777" w:rsidR="00D25239" w:rsidRDefault="00D25239" w:rsidP="00D25239">
      <w:pPr>
        <w:rPr>
          <w:rFonts w:asciiTheme="majorHAnsi" w:hAnsiTheme="majorHAnsi" w:cstheme="majorHAnsi"/>
          <w:b/>
          <w:bCs/>
          <w:sz w:val="52"/>
          <w:szCs w:val="52"/>
        </w:rPr>
      </w:pPr>
    </w:p>
    <w:p w14:paraId="270F2002" w14:textId="327D34BB" w:rsidR="00CD1262" w:rsidRPr="00CF3B90" w:rsidRDefault="008A11FA" w:rsidP="00D25239">
      <w:pPr>
        <w:jc w:val="center"/>
        <w:rPr>
          <w:rFonts w:ascii="Times New Roman" w:hAnsi="Times New Roman" w:cs="Times New Roman"/>
          <w:b/>
          <w:bCs/>
          <w:sz w:val="72"/>
          <w:szCs w:val="72"/>
          <w:u w:val="single"/>
        </w:rPr>
      </w:pPr>
      <w:r w:rsidRPr="00CF3B90">
        <w:rPr>
          <w:rFonts w:ascii="Times New Roman" w:hAnsi="Times New Roman" w:cs="Times New Roman"/>
          <w:b/>
          <w:bCs/>
          <w:sz w:val="72"/>
          <w:szCs w:val="72"/>
          <w:u w:val="single"/>
        </w:rPr>
        <w:t>AI Wellness Companion</w:t>
      </w:r>
      <w:r w:rsidR="00D25239" w:rsidRPr="00CF3B90">
        <w:rPr>
          <w:rFonts w:ascii="Times New Roman" w:hAnsi="Times New Roman" w:cs="Times New Roman"/>
          <w:b/>
          <w:bCs/>
          <w:sz w:val="72"/>
          <w:szCs w:val="72"/>
          <w:u w:val="single"/>
        </w:rPr>
        <w:t xml:space="preserve"> App</w:t>
      </w:r>
      <w:r w:rsidRPr="00CF3B90">
        <w:rPr>
          <w:rFonts w:ascii="Times New Roman" w:hAnsi="Times New Roman" w:cs="Times New Roman"/>
          <w:b/>
          <w:bCs/>
          <w:sz w:val="72"/>
          <w:szCs w:val="72"/>
          <w:u w:val="single"/>
        </w:rPr>
        <w:t xml:space="preserve"> for Aging in Place</w:t>
      </w:r>
    </w:p>
    <w:p w14:paraId="54252E85" w14:textId="4A48CE37" w:rsidR="00CD1262" w:rsidRDefault="00D25239">
      <w:r>
        <w:rPr>
          <w:noProof/>
        </w:rPr>
        <mc:AlternateContent>
          <mc:Choice Requires="wps">
            <w:drawing>
              <wp:anchor distT="45720" distB="45720" distL="114300" distR="114300" simplePos="0" relativeHeight="251659264" behindDoc="0" locked="0" layoutInCell="1" allowOverlap="1" wp14:anchorId="661BECFE" wp14:editId="32F39650">
                <wp:simplePos x="0" y="0"/>
                <wp:positionH relativeFrom="column">
                  <wp:posOffset>666750</wp:posOffset>
                </wp:positionH>
                <wp:positionV relativeFrom="paragraph">
                  <wp:posOffset>861060</wp:posOffset>
                </wp:positionV>
                <wp:extent cx="4152900" cy="28702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870200"/>
                        </a:xfrm>
                        <a:prstGeom prst="rect">
                          <a:avLst/>
                        </a:prstGeom>
                        <a:solidFill>
                          <a:srgbClr val="FFFFFF"/>
                        </a:solidFill>
                        <a:ln w="9525">
                          <a:noFill/>
                          <a:miter lim="800000"/>
                          <a:headEnd/>
                          <a:tailEnd/>
                        </a:ln>
                      </wps:spPr>
                      <wps:txbx>
                        <w:txbxContent>
                          <w:p w14:paraId="6ADC1722" w14:textId="7A7029A1" w:rsidR="00D25239" w:rsidRPr="00D25239" w:rsidRDefault="00D25239" w:rsidP="00D25239">
                            <w:pPr>
                              <w:rPr>
                                <w:sz w:val="28"/>
                                <w:szCs w:val="28"/>
                              </w:rPr>
                            </w:pPr>
                            <w:r w:rsidRPr="00D25239">
                              <w:rPr>
                                <w:b/>
                                <w:bCs/>
                                <w:sz w:val="28"/>
                                <w:szCs w:val="28"/>
                              </w:rPr>
                              <w:t>Course</w:t>
                            </w:r>
                            <w:r w:rsidRPr="00D25239">
                              <w:rPr>
                                <w:sz w:val="28"/>
                                <w:szCs w:val="28"/>
                              </w:rPr>
                              <w:t>: CSIS 4495 – Applied Research Project</w:t>
                            </w:r>
                          </w:p>
                          <w:p w14:paraId="18706685" w14:textId="77777777" w:rsidR="00D25239" w:rsidRPr="00D25239" w:rsidRDefault="00D25239" w:rsidP="00D25239">
                            <w:pPr>
                              <w:rPr>
                                <w:sz w:val="28"/>
                                <w:szCs w:val="28"/>
                              </w:rPr>
                            </w:pPr>
                            <w:r w:rsidRPr="00D25239">
                              <w:rPr>
                                <w:b/>
                                <w:bCs/>
                                <w:sz w:val="28"/>
                                <w:szCs w:val="28"/>
                              </w:rPr>
                              <w:t>Term</w:t>
                            </w:r>
                            <w:r w:rsidRPr="00D25239">
                              <w:rPr>
                                <w:sz w:val="28"/>
                                <w:szCs w:val="28"/>
                              </w:rPr>
                              <w:t>: Fall 2025</w:t>
                            </w:r>
                          </w:p>
                          <w:p w14:paraId="2B19B6D6" w14:textId="77777777" w:rsidR="00D25239" w:rsidRDefault="00D25239" w:rsidP="00D25239">
                            <w:pPr>
                              <w:rPr>
                                <w:sz w:val="28"/>
                                <w:szCs w:val="28"/>
                              </w:rPr>
                            </w:pPr>
                            <w:r w:rsidRPr="00D25239">
                              <w:rPr>
                                <w:b/>
                                <w:bCs/>
                                <w:sz w:val="28"/>
                                <w:szCs w:val="28"/>
                              </w:rPr>
                              <w:t>Section</w:t>
                            </w:r>
                            <w:r w:rsidRPr="00D25239">
                              <w:rPr>
                                <w:sz w:val="28"/>
                                <w:szCs w:val="28"/>
                              </w:rPr>
                              <w:t>: 050</w:t>
                            </w:r>
                          </w:p>
                          <w:p w14:paraId="06C9286F" w14:textId="77777777" w:rsidR="00D25239" w:rsidRPr="00D25239" w:rsidRDefault="00D25239" w:rsidP="00D25239">
                            <w:pPr>
                              <w:rPr>
                                <w:b/>
                                <w:bCs/>
                                <w:sz w:val="28"/>
                                <w:szCs w:val="28"/>
                              </w:rPr>
                            </w:pPr>
                            <w:r w:rsidRPr="00D25239">
                              <w:rPr>
                                <w:b/>
                                <w:bCs/>
                                <w:sz w:val="28"/>
                                <w:szCs w:val="28"/>
                              </w:rPr>
                              <w:t>Team Members:</w:t>
                            </w:r>
                          </w:p>
                          <w:p w14:paraId="6E20D747" w14:textId="77777777" w:rsidR="00D25239" w:rsidRPr="00D25239" w:rsidRDefault="00D25239" w:rsidP="00D25239">
                            <w:pPr>
                              <w:rPr>
                                <w:sz w:val="28"/>
                                <w:szCs w:val="28"/>
                              </w:rPr>
                            </w:pPr>
                            <w:r w:rsidRPr="00D25239">
                              <w:rPr>
                                <w:sz w:val="28"/>
                                <w:szCs w:val="28"/>
                              </w:rPr>
                              <w:t xml:space="preserve"> - Aafrin Zahid Memon (300388614) -  Team Lead</w:t>
                            </w:r>
                          </w:p>
                          <w:p w14:paraId="7CEFBE64" w14:textId="5341ED19" w:rsidR="00D25239" w:rsidRDefault="00D25239" w:rsidP="00D25239">
                            <w:pPr>
                              <w:rPr>
                                <w:sz w:val="28"/>
                                <w:szCs w:val="28"/>
                              </w:rPr>
                            </w:pPr>
                            <w:r w:rsidRPr="00D25239">
                              <w:rPr>
                                <w:sz w:val="28"/>
                                <w:szCs w:val="28"/>
                              </w:rPr>
                              <w:t xml:space="preserve"> - Akinro </w:t>
                            </w:r>
                            <w:r w:rsidR="001C663A">
                              <w:rPr>
                                <w:sz w:val="28"/>
                                <w:szCs w:val="28"/>
                              </w:rPr>
                              <w:t>Akintunde</w:t>
                            </w:r>
                            <w:r w:rsidRPr="00D25239">
                              <w:rPr>
                                <w:sz w:val="28"/>
                                <w:szCs w:val="28"/>
                              </w:rPr>
                              <w:t>(</w:t>
                            </w:r>
                            <w:r w:rsidR="001C663A">
                              <w:rPr>
                                <w:sz w:val="28"/>
                                <w:szCs w:val="28"/>
                              </w:rPr>
                              <w:t>300389708</w:t>
                            </w:r>
                            <w:r w:rsidRPr="00D25239">
                              <w:rPr>
                                <w:sz w:val="28"/>
                                <w:szCs w:val="28"/>
                              </w:rPr>
                              <w:t>)</w:t>
                            </w:r>
                            <w:r w:rsidR="001C663A">
                              <w:rPr>
                                <w:sz w:val="28"/>
                                <w:szCs w:val="28"/>
                              </w:rPr>
                              <w:t xml:space="preserve"> - Member</w:t>
                            </w:r>
                          </w:p>
                          <w:p w14:paraId="61DE6BC6" w14:textId="53954B11" w:rsidR="001C663A" w:rsidRDefault="001C663A" w:rsidP="00D25239">
                            <w:pPr>
                              <w:rPr>
                                <w:sz w:val="28"/>
                                <w:szCs w:val="28"/>
                              </w:rPr>
                            </w:pPr>
                            <w:r>
                              <w:rPr>
                                <w:sz w:val="28"/>
                                <w:szCs w:val="28"/>
                              </w:rPr>
                              <w:t xml:space="preserve">- Ifeoluwa </w:t>
                            </w:r>
                            <w:proofErr w:type="spellStart"/>
                            <w:r>
                              <w:rPr>
                                <w:sz w:val="28"/>
                                <w:szCs w:val="28"/>
                              </w:rPr>
                              <w:t>Aribo</w:t>
                            </w:r>
                            <w:proofErr w:type="spellEnd"/>
                            <w:r>
                              <w:rPr>
                                <w:sz w:val="28"/>
                                <w:szCs w:val="28"/>
                              </w:rPr>
                              <w:t>(300389564) - Member</w:t>
                            </w:r>
                          </w:p>
                          <w:p w14:paraId="673F80C9" w14:textId="77777777" w:rsidR="001C663A" w:rsidRDefault="001C663A" w:rsidP="00D25239">
                            <w:pPr>
                              <w:rPr>
                                <w:sz w:val="28"/>
                                <w:szCs w:val="28"/>
                              </w:rPr>
                            </w:pPr>
                          </w:p>
                          <w:p w14:paraId="71837CD7" w14:textId="77777777" w:rsidR="001C663A" w:rsidRPr="00D25239" w:rsidRDefault="001C663A" w:rsidP="00D25239">
                            <w:pPr>
                              <w:rPr>
                                <w:sz w:val="28"/>
                                <w:szCs w:val="28"/>
                              </w:rPr>
                            </w:pPr>
                          </w:p>
                          <w:p w14:paraId="3861460D" w14:textId="77777777" w:rsidR="00D25239" w:rsidRPr="00D25239" w:rsidRDefault="00D25239" w:rsidP="00D25239">
                            <w:pPr>
                              <w:rPr>
                                <w:sz w:val="28"/>
                                <w:szCs w:val="28"/>
                              </w:rPr>
                            </w:pPr>
                          </w:p>
                          <w:p w14:paraId="3304A8A1" w14:textId="403633DB" w:rsidR="00D25239" w:rsidRDefault="00D252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1BECFE" id="_x0000_t202" coordsize="21600,21600" o:spt="202" path="m,l,21600r21600,l21600,xe">
                <v:stroke joinstyle="miter"/>
                <v:path gradientshapeok="t" o:connecttype="rect"/>
              </v:shapetype>
              <v:shape id="Text Box 2" o:spid="_x0000_s1026" type="#_x0000_t202" style="position:absolute;margin-left:52.5pt;margin-top:67.8pt;width:327pt;height:2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" stroked="f">
                <v:textbox>
                  <w:txbxContent>
                    <w:p w14:paraId="6ADC1722" w14:textId="7A7029A1" w:rsidR="00D25239" w:rsidRPr="00D25239" w:rsidRDefault="00D25239" w:rsidP="00D25239">
                      <w:pPr>
                        <w:rPr>
                          <w:sz w:val="28"/>
                          <w:szCs w:val="28"/>
                        </w:rPr>
                      </w:pPr>
                      <w:r w:rsidRPr="00D25239">
                        <w:rPr>
                          <w:b/>
                          <w:bCs/>
                          <w:sz w:val="28"/>
                          <w:szCs w:val="28"/>
                        </w:rPr>
                        <w:t>Course</w:t>
                      </w:r>
                      <w:r w:rsidRPr="00D25239">
                        <w:rPr>
                          <w:sz w:val="28"/>
                          <w:szCs w:val="28"/>
                        </w:rPr>
                        <w:t>: CSIS 4495 – Applied Research Project</w:t>
                      </w:r>
                    </w:p>
                    <w:p w14:paraId="18706685" w14:textId="77777777" w:rsidR="00D25239" w:rsidRPr="00D25239" w:rsidRDefault="00D25239" w:rsidP="00D25239">
                      <w:pPr>
                        <w:rPr>
                          <w:sz w:val="28"/>
                          <w:szCs w:val="28"/>
                        </w:rPr>
                      </w:pPr>
                      <w:r w:rsidRPr="00D25239">
                        <w:rPr>
                          <w:b/>
                          <w:bCs/>
                          <w:sz w:val="28"/>
                          <w:szCs w:val="28"/>
                        </w:rPr>
                        <w:t>Term</w:t>
                      </w:r>
                      <w:r w:rsidRPr="00D25239">
                        <w:rPr>
                          <w:sz w:val="28"/>
                          <w:szCs w:val="28"/>
                        </w:rPr>
                        <w:t>: Fall 2025</w:t>
                      </w:r>
                    </w:p>
                    <w:p w14:paraId="2B19B6D6" w14:textId="77777777" w:rsidR="00D25239" w:rsidRDefault="00D25239" w:rsidP="00D25239">
                      <w:pPr>
                        <w:rPr>
                          <w:sz w:val="28"/>
                          <w:szCs w:val="28"/>
                        </w:rPr>
                      </w:pPr>
                      <w:r w:rsidRPr="00D25239">
                        <w:rPr>
                          <w:b/>
                          <w:bCs/>
                          <w:sz w:val="28"/>
                          <w:szCs w:val="28"/>
                        </w:rPr>
                        <w:t>Section</w:t>
                      </w:r>
                      <w:r w:rsidRPr="00D25239">
                        <w:rPr>
                          <w:sz w:val="28"/>
                          <w:szCs w:val="28"/>
                        </w:rPr>
                        <w:t>: 050</w:t>
                      </w:r>
                    </w:p>
                    <w:p w14:paraId="06C9286F" w14:textId="77777777" w:rsidR="00D25239" w:rsidRPr="00D25239" w:rsidRDefault="00D25239" w:rsidP="00D25239">
                      <w:pPr>
                        <w:rPr>
                          <w:b/>
                          <w:bCs/>
                          <w:sz w:val="28"/>
                          <w:szCs w:val="28"/>
                        </w:rPr>
                      </w:pPr>
                      <w:r w:rsidRPr="00D25239">
                        <w:rPr>
                          <w:b/>
                          <w:bCs/>
                          <w:sz w:val="28"/>
                          <w:szCs w:val="28"/>
                        </w:rPr>
                        <w:t>Team Members:</w:t>
                      </w:r>
                    </w:p>
                    <w:p w14:paraId="6E20D747" w14:textId="77777777" w:rsidR="00D25239" w:rsidRPr="00D25239" w:rsidRDefault="00D25239" w:rsidP="00D25239">
                      <w:pPr>
                        <w:rPr>
                          <w:sz w:val="28"/>
                          <w:szCs w:val="28"/>
                        </w:rPr>
                      </w:pPr>
                      <w:r w:rsidRPr="00D25239">
                        <w:rPr>
                          <w:sz w:val="28"/>
                          <w:szCs w:val="28"/>
                        </w:rPr>
                        <w:t xml:space="preserve"> - Aafrin Zahid Memon (300388614) -  Team Lead</w:t>
                      </w:r>
                    </w:p>
                    <w:p w14:paraId="7CEFBE64" w14:textId="5341ED19" w:rsidR="00D25239" w:rsidRDefault="00D25239" w:rsidP="00D25239">
                      <w:pPr>
                        <w:rPr>
                          <w:sz w:val="28"/>
                          <w:szCs w:val="28"/>
                        </w:rPr>
                      </w:pPr>
                      <w:r w:rsidRPr="00D25239">
                        <w:rPr>
                          <w:sz w:val="28"/>
                          <w:szCs w:val="28"/>
                        </w:rPr>
                        <w:t xml:space="preserve"> - Akinro </w:t>
                      </w:r>
                      <w:r w:rsidR="001C663A">
                        <w:rPr>
                          <w:sz w:val="28"/>
                          <w:szCs w:val="28"/>
                        </w:rPr>
                        <w:t>Akintunde</w:t>
                      </w:r>
                      <w:r w:rsidRPr="00D25239">
                        <w:rPr>
                          <w:sz w:val="28"/>
                          <w:szCs w:val="28"/>
                        </w:rPr>
                        <w:t>(</w:t>
                      </w:r>
                      <w:r w:rsidR="001C663A">
                        <w:rPr>
                          <w:sz w:val="28"/>
                          <w:szCs w:val="28"/>
                        </w:rPr>
                        <w:t>300389708</w:t>
                      </w:r>
                      <w:r w:rsidRPr="00D25239">
                        <w:rPr>
                          <w:sz w:val="28"/>
                          <w:szCs w:val="28"/>
                        </w:rPr>
                        <w:t>)</w:t>
                      </w:r>
                      <w:r w:rsidR="001C663A">
                        <w:rPr>
                          <w:sz w:val="28"/>
                          <w:szCs w:val="28"/>
                        </w:rPr>
                        <w:t xml:space="preserve"> - Member</w:t>
                      </w:r>
                    </w:p>
                    <w:p w14:paraId="61DE6BC6" w14:textId="53954B11" w:rsidR="001C663A" w:rsidRDefault="001C663A" w:rsidP="00D25239">
                      <w:pPr>
                        <w:rPr>
                          <w:sz w:val="28"/>
                          <w:szCs w:val="28"/>
                        </w:rPr>
                      </w:pPr>
                      <w:r>
                        <w:rPr>
                          <w:sz w:val="28"/>
                          <w:szCs w:val="28"/>
                        </w:rPr>
                        <w:t xml:space="preserve">- Ifeoluwa </w:t>
                      </w:r>
                      <w:proofErr w:type="spellStart"/>
                      <w:r>
                        <w:rPr>
                          <w:sz w:val="28"/>
                          <w:szCs w:val="28"/>
                        </w:rPr>
                        <w:t>Aribo</w:t>
                      </w:r>
                      <w:proofErr w:type="spellEnd"/>
                      <w:r>
                        <w:rPr>
                          <w:sz w:val="28"/>
                          <w:szCs w:val="28"/>
                        </w:rPr>
                        <w:t>(300389564) - Member</w:t>
                      </w:r>
                    </w:p>
                    <w:p w14:paraId="673F80C9" w14:textId="77777777" w:rsidR="001C663A" w:rsidRDefault="001C663A" w:rsidP="00D25239">
                      <w:pPr>
                        <w:rPr>
                          <w:sz w:val="28"/>
                          <w:szCs w:val="28"/>
                        </w:rPr>
                      </w:pPr>
                    </w:p>
                    <w:p w14:paraId="71837CD7" w14:textId="77777777" w:rsidR="001C663A" w:rsidRPr="00D25239" w:rsidRDefault="001C663A" w:rsidP="00D25239">
                      <w:pPr>
                        <w:rPr>
                          <w:sz w:val="28"/>
                          <w:szCs w:val="28"/>
                        </w:rPr>
                      </w:pPr>
                    </w:p>
                    <w:p w14:paraId="3861460D" w14:textId="77777777" w:rsidR="00D25239" w:rsidRPr="00D25239" w:rsidRDefault="00D25239" w:rsidP="00D25239">
                      <w:pPr>
                        <w:rPr>
                          <w:sz w:val="28"/>
                          <w:szCs w:val="28"/>
                        </w:rPr>
                      </w:pPr>
                    </w:p>
                    <w:p w14:paraId="3304A8A1" w14:textId="403633DB" w:rsidR="00D25239" w:rsidRDefault="00D25239"/>
                  </w:txbxContent>
                </v:textbox>
                <w10:wrap type="square"/>
              </v:shape>
            </w:pict>
          </mc:Fallback>
        </mc:AlternateContent>
      </w:r>
      <w:r>
        <w:br w:type="page"/>
      </w:r>
    </w:p>
    <w:p w14:paraId="3176978F" w14:textId="77777777" w:rsidR="00CD1262" w:rsidRDefault="00795769">
      <w:pPr>
        <w:pStyle w:val="Heading1"/>
      </w:pPr>
      <w:r>
        <w:lastRenderedPageBreak/>
        <w:t>1. Introduction</w:t>
      </w:r>
    </w:p>
    <w:p w14:paraId="2334D6CD" w14:textId="77777777" w:rsidR="008A11FA" w:rsidRPr="008A11FA" w:rsidRDefault="008A11FA" w:rsidP="008A11FA">
      <w:pPr>
        <w:rPr>
          <w:sz w:val="24"/>
          <w:szCs w:val="24"/>
        </w:rPr>
      </w:pPr>
      <w:r w:rsidRPr="008A11FA">
        <w:rPr>
          <w:sz w:val="24"/>
          <w:szCs w:val="24"/>
        </w:rPr>
        <w:t>The rapid growth of the aging population worldwide has intensified the need for innovative solutions that promote independence, well-being, and quality of life among older adults. Many seniors face challenges such as managing their health conditions, maintaining social connections, and carrying out daily activities without relying heavily on caregivers. These challenges not only impact individual healthspan but also place significant strain on families, communities, and healthcare systems.</w:t>
      </w:r>
    </w:p>
    <w:p w14:paraId="3D212EF8" w14:textId="355D281F" w:rsidR="008A11FA" w:rsidRPr="008A11FA" w:rsidRDefault="008A11FA" w:rsidP="008A11FA">
      <w:pPr>
        <w:rPr>
          <w:sz w:val="24"/>
          <w:szCs w:val="24"/>
        </w:rPr>
      </w:pPr>
      <w:r w:rsidRPr="008A11FA">
        <w:rPr>
          <w:sz w:val="24"/>
          <w:szCs w:val="24"/>
        </w:rPr>
        <w:t xml:space="preserve">AgeTech, </w:t>
      </w:r>
      <w:r w:rsidR="00CF3B90">
        <w:rPr>
          <w:sz w:val="24"/>
          <w:szCs w:val="24"/>
        </w:rPr>
        <w:t xml:space="preserve">a term generally used for </w:t>
      </w:r>
      <w:r w:rsidRPr="008A11FA">
        <w:rPr>
          <w:sz w:val="24"/>
          <w:szCs w:val="24"/>
        </w:rPr>
        <w:t xml:space="preserve">an emerging field at the intersection of healthcare, caregiving, and technology, </w:t>
      </w:r>
      <w:r w:rsidR="00CF3B90">
        <w:rPr>
          <w:sz w:val="24"/>
          <w:szCs w:val="24"/>
        </w:rPr>
        <w:t xml:space="preserve">is a </w:t>
      </w:r>
      <w:r w:rsidRPr="008A11FA">
        <w:rPr>
          <w:sz w:val="24"/>
          <w:szCs w:val="24"/>
        </w:rPr>
        <w:t>promising potential to address these issues. While existing digital health tools provide fragmented services</w:t>
      </w:r>
      <w:r w:rsidR="00CF3B90">
        <w:rPr>
          <w:sz w:val="24"/>
          <w:szCs w:val="24"/>
        </w:rPr>
        <w:t xml:space="preserve"> </w:t>
      </w:r>
      <w:r w:rsidRPr="008A11FA">
        <w:rPr>
          <w:sz w:val="24"/>
          <w:szCs w:val="24"/>
        </w:rPr>
        <w:t>such as fitness tracking, telehealth consultations, or</w:t>
      </w:r>
      <w:r w:rsidR="00CF3B90">
        <w:rPr>
          <w:sz w:val="24"/>
          <w:szCs w:val="24"/>
        </w:rPr>
        <w:t xml:space="preserve"> even something as basic as</w:t>
      </w:r>
      <w:r w:rsidRPr="008A11FA">
        <w:rPr>
          <w:sz w:val="24"/>
          <w:szCs w:val="24"/>
        </w:rPr>
        <w:t xml:space="preserve"> reminder apps</w:t>
      </w:r>
      <w:r w:rsidR="00CF3B90">
        <w:rPr>
          <w:sz w:val="24"/>
          <w:szCs w:val="24"/>
        </w:rPr>
        <w:t>. T</w:t>
      </w:r>
      <w:r w:rsidRPr="008A11FA">
        <w:rPr>
          <w:sz w:val="24"/>
          <w:szCs w:val="24"/>
        </w:rPr>
        <w:t xml:space="preserve">here is a lack of integrated and personalized platforms designed specifically to support older adults </w:t>
      </w:r>
      <w:r w:rsidR="00CF3B90">
        <w:rPr>
          <w:sz w:val="24"/>
          <w:szCs w:val="24"/>
        </w:rPr>
        <w:t>comprehensively</w:t>
      </w:r>
      <w:r w:rsidRPr="008A11FA">
        <w:rPr>
          <w:sz w:val="24"/>
          <w:szCs w:val="24"/>
        </w:rPr>
        <w:t xml:space="preserve">. </w:t>
      </w:r>
      <w:r w:rsidR="00CF3B90">
        <w:rPr>
          <w:sz w:val="24"/>
          <w:szCs w:val="24"/>
        </w:rPr>
        <w:t>In-market</w:t>
      </w:r>
      <w:r w:rsidRPr="008A11FA">
        <w:rPr>
          <w:sz w:val="24"/>
          <w:szCs w:val="24"/>
        </w:rPr>
        <w:t xml:space="preserve"> solutions often fail to combine accessibility, ease of use, and adaptability to the </w:t>
      </w:r>
      <w:r w:rsidR="00CF3B90">
        <w:rPr>
          <w:sz w:val="24"/>
          <w:szCs w:val="24"/>
        </w:rPr>
        <w:t>multiple</w:t>
      </w:r>
      <w:r w:rsidRPr="008A11FA">
        <w:rPr>
          <w:sz w:val="24"/>
          <w:szCs w:val="24"/>
        </w:rPr>
        <w:t xml:space="preserve"> needs of seniors, leaving a gap in effective long-term support.</w:t>
      </w:r>
    </w:p>
    <w:p w14:paraId="3D13B849" w14:textId="4A8CE3AB" w:rsidR="008A11FA" w:rsidRPr="008A11FA" w:rsidRDefault="00D25239" w:rsidP="008A11FA">
      <w:pPr>
        <w:rPr>
          <w:sz w:val="24"/>
          <w:szCs w:val="24"/>
        </w:rPr>
      </w:pPr>
      <w:r w:rsidRPr="00CF3B90">
        <w:rPr>
          <w:sz w:val="24"/>
          <w:szCs w:val="24"/>
        </w:rPr>
        <w:t>Our</w:t>
      </w:r>
      <w:r w:rsidR="008A11FA" w:rsidRPr="008A11FA">
        <w:rPr>
          <w:sz w:val="24"/>
          <w:szCs w:val="24"/>
        </w:rPr>
        <w:t xml:space="preserve"> project proposes the development of an </w:t>
      </w:r>
      <w:r w:rsidR="008A11FA" w:rsidRPr="008A11FA">
        <w:rPr>
          <w:b/>
          <w:bCs/>
          <w:sz w:val="24"/>
          <w:szCs w:val="24"/>
        </w:rPr>
        <w:t>AI-driven wellness companion</w:t>
      </w:r>
      <w:r w:rsidR="008A11FA" w:rsidRPr="008A11FA">
        <w:rPr>
          <w:sz w:val="24"/>
          <w:szCs w:val="24"/>
        </w:rPr>
        <w:t xml:space="preserve"> that empowers seniors to maintain independence, emotional well-being, and social engagement while aging in place. By leveraging artificial intelligence, the companion will deliver personalized health and wellness recommendations, provide reminders for daily activities, and facilitate meaningful social interactions. The initiative assumes that combining AI technology with user-centered design principles will create a scalable, user-friendly solution that not only addresses caregiving gaps but also fosters innovation in healthcare and accessibility.</w:t>
      </w:r>
    </w:p>
    <w:p w14:paraId="38919A58" w14:textId="77777777" w:rsidR="008A11FA" w:rsidRPr="008A11FA" w:rsidRDefault="008A11FA" w:rsidP="008A11FA">
      <w:pPr>
        <w:rPr>
          <w:sz w:val="24"/>
          <w:szCs w:val="24"/>
        </w:rPr>
      </w:pPr>
      <w:r w:rsidRPr="008A11FA">
        <w:rPr>
          <w:sz w:val="24"/>
          <w:szCs w:val="24"/>
        </w:rPr>
        <w:t xml:space="preserve">The potential benefits of this research are multifaceted: improving the quality of life for seniors, reducing caregiver burden, and demonstrating the role of AI in supporting long-term healthcare solutions. This foundation will guide the design of a </w:t>
      </w:r>
      <w:r w:rsidRPr="008A11FA">
        <w:rPr>
          <w:b/>
          <w:bCs/>
          <w:sz w:val="24"/>
          <w:szCs w:val="24"/>
        </w:rPr>
        <w:t>minimum viable product (MVP)</w:t>
      </w:r>
      <w:r w:rsidRPr="008A11FA">
        <w:rPr>
          <w:sz w:val="24"/>
          <w:szCs w:val="24"/>
        </w:rPr>
        <w:t xml:space="preserve"> that prioritizes usability, scalability, and adaptability for the aging population.</w:t>
      </w:r>
    </w:p>
    <w:p w14:paraId="16175B38" w14:textId="77777777" w:rsidR="00CD1262" w:rsidRDefault="00795769">
      <w:pPr>
        <w:pStyle w:val="Heading1"/>
      </w:pPr>
      <w:r>
        <w:t>2. Proposed Research Project</w:t>
      </w:r>
    </w:p>
    <w:p w14:paraId="052B1D29" w14:textId="77777777" w:rsidR="008A11FA" w:rsidRPr="008A11FA" w:rsidRDefault="008A11FA" w:rsidP="008A11FA">
      <w:pPr>
        <w:rPr>
          <w:b/>
          <w:bCs/>
        </w:rPr>
      </w:pPr>
      <w:r w:rsidRPr="008A11FA">
        <w:rPr>
          <w:b/>
          <w:bCs/>
        </w:rPr>
        <w:t>2. Proposed Research Project</w:t>
      </w:r>
    </w:p>
    <w:p w14:paraId="620A6DCE" w14:textId="77777777" w:rsidR="008A11FA" w:rsidRPr="008A11FA" w:rsidRDefault="008A11FA" w:rsidP="008A11FA">
      <w:pPr>
        <w:rPr>
          <w:b/>
          <w:bCs/>
        </w:rPr>
      </w:pPr>
      <w:r w:rsidRPr="008A11FA">
        <w:rPr>
          <w:b/>
          <w:bCs/>
        </w:rPr>
        <w:t>2.1 Research Design and Objectives</w:t>
      </w:r>
    </w:p>
    <w:p w14:paraId="452375B7" w14:textId="77777777" w:rsidR="008A11FA" w:rsidRPr="008A11FA" w:rsidRDefault="008A11FA" w:rsidP="008A11FA">
      <w:r w:rsidRPr="008A11FA">
        <w:t xml:space="preserve">The project will follow a </w:t>
      </w:r>
      <w:r w:rsidRPr="008A11FA">
        <w:rPr>
          <w:b/>
          <w:bCs/>
        </w:rPr>
        <w:t>user-centered design</w:t>
      </w:r>
      <w:r w:rsidRPr="008A11FA">
        <w:t xml:space="preserve"> and </w:t>
      </w:r>
      <w:r w:rsidRPr="008A11FA">
        <w:rPr>
          <w:b/>
          <w:bCs/>
        </w:rPr>
        <w:t>iterative prototyping approach</w:t>
      </w:r>
      <w:r w:rsidRPr="008A11FA">
        <w:t xml:space="preserve"> to ensure that the AI Wellness Companion effectively addresses the needs of older adults. The key objectives are:</w:t>
      </w:r>
    </w:p>
    <w:p w14:paraId="7C67CD4F" w14:textId="77777777" w:rsidR="008A11FA" w:rsidRPr="008A11FA" w:rsidRDefault="008A11FA" w:rsidP="008A11FA">
      <w:pPr>
        <w:numPr>
          <w:ilvl w:val="0"/>
          <w:numId w:val="10"/>
        </w:numPr>
      </w:pPr>
      <w:r w:rsidRPr="008A11FA">
        <w:lastRenderedPageBreak/>
        <w:t xml:space="preserve">To design and develop a </w:t>
      </w:r>
      <w:r w:rsidRPr="008A11FA">
        <w:rPr>
          <w:b/>
          <w:bCs/>
        </w:rPr>
        <w:t>functional prototype (MVP)</w:t>
      </w:r>
      <w:r w:rsidRPr="008A11FA">
        <w:t xml:space="preserve"> of an AI-driven wellness companion.</w:t>
      </w:r>
    </w:p>
    <w:p w14:paraId="353C5C1E" w14:textId="77777777" w:rsidR="008A11FA" w:rsidRPr="008A11FA" w:rsidRDefault="008A11FA" w:rsidP="008A11FA">
      <w:pPr>
        <w:numPr>
          <w:ilvl w:val="0"/>
          <w:numId w:val="10"/>
        </w:numPr>
      </w:pPr>
      <w:r w:rsidRPr="008A11FA">
        <w:t>To integrate personalized health and wellness recommendations, daily activity reminders, and social engagement features.</w:t>
      </w:r>
    </w:p>
    <w:p w14:paraId="67A6ADA8" w14:textId="77777777" w:rsidR="008A11FA" w:rsidRPr="008A11FA" w:rsidRDefault="008A11FA" w:rsidP="008A11FA">
      <w:pPr>
        <w:numPr>
          <w:ilvl w:val="0"/>
          <w:numId w:val="10"/>
        </w:numPr>
      </w:pPr>
      <w:r w:rsidRPr="008A11FA">
        <w:t>To evaluate the usability, accessibility, and scalability of the system through user testing and feedback.</w:t>
      </w:r>
    </w:p>
    <w:p w14:paraId="0061002B" w14:textId="77777777" w:rsidR="008A11FA" w:rsidRPr="008A11FA" w:rsidRDefault="008A11FA" w:rsidP="008A11FA">
      <w:pPr>
        <w:numPr>
          <w:ilvl w:val="0"/>
          <w:numId w:val="10"/>
        </w:numPr>
      </w:pPr>
      <w:r w:rsidRPr="008A11FA">
        <w:t>To demonstrate the potential of AI-driven AgeTech solutions in improving independence, emotional well-being, and quality of life for seniors.</w:t>
      </w:r>
    </w:p>
    <w:p w14:paraId="245027F2" w14:textId="77777777" w:rsidR="008A11FA" w:rsidRPr="008A11FA" w:rsidRDefault="008A11FA" w:rsidP="008A11FA">
      <w:pPr>
        <w:rPr>
          <w:b/>
          <w:bCs/>
        </w:rPr>
      </w:pPr>
      <w:r w:rsidRPr="008A11FA">
        <w:rPr>
          <w:b/>
          <w:bCs/>
        </w:rPr>
        <w:t>2.2 Methodology and Justification</w:t>
      </w:r>
    </w:p>
    <w:p w14:paraId="32193CD8" w14:textId="77777777" w:rsidR="008A11FA" w:rsidRPr="008A11FA" w:rsidRDefault="008A11FA" w:rsidP="008A11FA">
      <w:r w:rsidRPr="008A11FA">
        <w:t xml:space="preserve">The research will adopt a </w:t>
      </w:r>
      <w:r w:rsidRPr="008A11FA">
        <w:rPr>
          <w:b/>
          <w:bCs/>
        </w:rPr>
        <w:t>mixed-methods approach</w:t>
      </w:r>
      <w:r w:rsidRPr="008A11FA">
        <w:t xml:space="preserve"> combining </w:t>
      </w:r>
      <w:r w:rsidRPr="008A11FA">
        <w:rPr>
          <w:b/>
          <w:bCs/>
        </w:rPr>
        <w:t>qualitative</w:t>
      </w:r>
      <w:r w:rsidRPr="008A11FA">
        <w:t xml:space="preserve"> and </w:t>
      </w:r>
      <w:r w:rsidRPr="008A11FA">
        <w:rPr>
          <w:b/>
          <w:bCs/>
        </w:rPr>
        <w:t>quantitative</w:t>
      </w:r>
      <w:r w:rsidRPr="008A11FA">
        <w:t xml:space="preserve"> techniques:</w:t>
      </w:r>
    </w:p>
    <w:p w14:paraId="0D3FE8BD" w14:textId="77777777" w:rsidR="008A11FA" w:rsidRPr="008A11FA" w:rsidRDefault="008A11FA" w:rsidP="008A11FA">
      <w:pPr>
        <w:numPr>
          <w:ilvl w:val="0"/>
          <w:numId w:val="11"/>
        </w:numPr>
      </w:pPr>
      <w:r w:rsidRPr="008A11FA">
        <w:rPr>
          <w:b/>
          <w:bCs/>
        </w:rPr>
        <w:t>Literature Review</w:t>
      </w:r>
      <w:r w:rsidRPr="008A11FA">
        <w:t>: To establish the state of current AgeTech and AI-based caregiving tools, highlighting gaps in personalization and accessibility.</w:t>
      </w:r>
    </w:p>
    <w:p w14:paraId="67D04BF6" w14:textId="77777777" w:rsidR="008A11FA" w:rsidRPr="008A11FA" w:rsidRDefault="008A11FA" w:rsidP="008A11FA">
      <w:pPr>
        <w:numPr>
          <w:ilvl w:val="0"/>
          <w:numId w:val="11"/>
        </w:numPr>
      </w:pPr>
      <w:r w:rsidRPr="008A11FA">
        <w:rPr>
          <w:b/>
          <w:bCs/>
        </w:rPr>
        <w:t>User Research</w:t>
      </w:r>
      <w:r w:rsidRPr="008A11FA">
        <w:t>: Conduct surveys or interviews with older adults and caregivers to understand pain points and requirements (small, exploratory sample size of ~10–15 participants due to project scope).</w:t>
      </w:r>
    </w:p>
    <w:p w14:paraId="3CFF0A23" w14:textId="77777777" w:rsidR="008A11FA" w:rsidRPr="008A11FA" w:rsidRDefault="008A11FA" w:rsidP="008A11FA">
      <w:pPr>
        <w:numPr>
          <w:ilvl w:val="0"/>
          <w:numId w:val="11"/>
        </w:numPr>
      </w:pPr>
      <w:r w:rsidRPr="008A11FA">
        <w:rPr>
          <w:b/>
          <w:bCs/>
        </w:rPr>
        <w:t>Agile Development</w:t>
      </w:r>
      <w:r w:rsidRPr="008A11FA">
        <w:t>: Use an iterative process with sprints to design, prototype, and refine the MVP. This ensures responsiveness to user feedback.</w:t>
      </w:r>
    </w:p>
    <w:p w14:paraId="1F34BE87" w14:textId="77777777" w:rsidR="008A11FA" w:rsidRPr="008A11FA" w:rsidRDefault="008A11FA" w:rsidP="008A11FA">
      <w:pPr>
        <w:numPr>
          <w:ilvl w:val="0"/>
          <w:numId w:val="11"/>
        </w:numPr>
      </w:pPr>
      <w:r w:rsidRPr="008A11FA">
        <w:rPr>
          <w:b/>
          <w:bCs/>
        </w:rPr>
        <w:t>Usability Testing</w:t>
      </w:r>
      <w:r w:rsidRPr="008A11FA">
        <w:t>: Apply standard usability testing methods (e.g., System Usability Scale, task completion time, error rate) with a pilot group to evaluate ease of use.</w:t>
      </w:r>
    </w:p>
    <w:p w14:paraId="457E0467" w14:textId="77777777" w:rsidR="008A11FA" w:rsidRPr="008A11FA" w:rsidRDefault="008A11FA" w:rsidP="008A11FA">
      <w:r w:rsidRPr="008A11FA">
        <w:t xml:space="preserve">The methodology is justified by combining academic insights (from Human-Computer Interaction, AI/ML courses, and healthcare technology literature) with industry practices in </w:t>
      </w:r>
      <w:r w:rsidRPr="008A11FA">
        <w:rPr>
          <w:b/>
          <w:bCs/>
        </w:rPr>
        <w:t>Agile product development</w:t>
      </w:r>
      <w:r w:rsidRPr="008A11FA">
        <w:t xml:space="preserve"> and </w:t>
      </w:r>
      <w:r w:rsidRPr="008A11FA">
        <w:rPr>
          <w:b/>
          <w:bCs/>
        </w:rPr>
        <w:t>UX design</w:t>
      </w:r>
      <w:r w:rsidRPr="008A11FA">
        <w:t>, ensuring both scientific rigor and practical applicability.</w:t>
      </w:r>
    </w:p>
    <w:p w14:paraId="0E7BC893" w14:textId="77777777" w:rsidR="008A11FA" w:rsidRPr="008A11FA" w:rsidRDefault="008A11FA" w:rsidP="008A11FA">
      <w:pPr>
        <w:rPr>
          <w:b/>
          <w:bCs/>
        </w:rPr>
      </w:pPr>
      <w:r w:rsidRPr="008A11FA">
        <w:rPr>
          <w:b/>
          <w:bCs/>
        </w:rPr>
        <w:t>2.3 Data Collection and Analysis</w:t>
      </w:r>
    </w:p>
    <w:p w14:paraId="3DCA6B1F" w14:textId="77777777" w:rsidR="008A11FA" w:rsidRPr="008A11FA" w:rsidRDefault="008A11FA" w:rsidP="008A11FA">
      <w:pPr>
        <w:numPr>
          <w:ilvl w:val="0"/>
          <w:numId w:val="12"/>
        </w:numPr>
      </w:pPr>
      <w:r w:rsidRPr="008A11FA">
        <w:rPr>
          <w:b/>
          <w:bCs/>
        </w:rPr>
        <w:t>Data Collection</w:t>
      </w:r>
      <w:r w:rsidRPr="008A11FA">
        <w:t>: Small-scale user testing sessions and structured surveys will collect data on usability, accessibility, and perceived usefulness.</w:t>
      </w:r>
    </w:p>
    <w:p w14:paraId="197C5530" w14:textId="77777777" w:rsidR="008A11FA" w:rsidRPr="008A11FA" w:rsidRDefault="008A11FA" w:rsidP="008A11FA">
      <w:pPr>
        <w:numPr>
          <w:ilvl w:val="0"/>
          <w:numId w:val="12"/>
        </w:numPr>
      </w:pPr>
      <w:r w:rsidRPr="008A11FA">
        <w:rPr>
          <w:b/>
          <w:bCs/>
        </w:rPr>
        <w:t>Sample Size</w:t>
      </w:r>
      <w:r w:rsidRPr="008A11FA">
        <w:t>: 10–15 participants (older adults or caregivers) for feedback during prototype testing.</w:t>
      </w:r>
    </w:p>
    <w:p w14:paraId="51DCCC82" w14:textId="77777777" w:rsidR="008A11FA" w:rsidRPr="008A11FA" w:rsidRDefault="008A11FA" w:rsidP="008A11FA">
      <w:pPr>
        <w:numPr>
          <w:ilvl w:val="0"/>
          <w:numId w:val="12"/>
        </w:numPr>
      </w:pPr>
      <w:r w:rsidRPr="008A11FA">
        <w:rPr>
          <w:b/>
          <w:bCs/>
        </w:rPr>
        <w:t>Analysis Techniques</w:t>
      </w:r>
      <w:r w:rsidRPr="008A11FA">
        <w:t>:</w:t>
      </w:r>
    </w:p>
    <w:p w14:paraId="1E9E684D" w14:textId="77777777" w:rsidR="008A11FA" w:rsidRPr="008A11FA" w:rsidRDefault="008A11FA" w:rsidP="008A11FA">
      <w:pPr>
        <w:numPr>
          <w:ilvl w:val="1"/>
          <w:numId w:val="12"/>
        </w:numPr>
      </w:pPr>
      <w:r w:rsidRPr="008A11FA">
        <w:t>Descriptive statistics (e.g., task success rate, average time to complete tasks).</w:t>
      </w:r>
    </w:p>
    <w:p w14:paraId="3E1419FB" w14:textId="77777777" w:rsidR="008A11FA" w:rsidRPr="008A11FA" w:rsidRDefault="008A11FA" w:rsidP="008A11FA">
      <w:pPr>
        <w:numPr>
          <w:ilvl w:val="1"/>
          <w:numId w:val="12"/>
        </w:numPr>
      </w:pPr>
      <w:r w:rsidRPr="008A11FA">
        <w:t>Thematic analysis of qualitative feedback to identify usability issues and improvement areas.</w:t>
      </w:r>
    </w:p>
    <w:p w14:paraId="24357B04" w14:textId="77777777" w:rsidR="008A11FA" w:rsidRPr="008A11FA" w:rsidRDefault="008A11FA" w:rsidP="008A11FA">
      <w:pPr>
        <w:numPr>
          <w:ilvl w:val="1"/>
          <w:numId w:val="12"/>
        </w:numPr>
      </w:pPr>
      <w:r w:rsidRPr="008A11FA">
        <w:lastRenderedPageBreak/>
        <w:t>Iterative evaluation for continuous refinement.</w:t>
      </w:r>
    </w:p>
    <w:p w14:paraId="32BD1136" w14:textId="77777777" w:rsidR="008A11FA" w:rsidRPr="008A11FA" w:rsidRDefault="008A11FA" w:rsidP="008A11FA">
      <w:pPr>
        <w:rPr>
          <w:b/>
          <w:bCs/>
        </w:rPr>
      </w:pPr>
      <w:r w:rsidRPr="008A11FA">
        <w:rPr>
          <w:b/>
          <w:bCs/>
        </w:rPr>
        <w:t>2.4 Technologies and Tools</w:t>
      </w:r>
    </w:p>
    <w:p w14:paraId="1A4A0668" w14:textId="77777777" w:rsidR="008A11FA" w:rsidRPr="008A11FA" w:rsidRDefault="008A11FA" w:rsidP="008A11FA">
      <w:r w:rsidRPr="008A11FA">
        <w:t>The development will leverage a modern tech stack that balances scalability and accessibility:</w:t>
      </w:r>
    </w:p>
    <w:p w14:paraId="24E489B1" w14:textId="77777777" w:rsidR="008A11FA" w:rsidRPr="008A11FA" w:rsidRDefault="008A11FA" w:rsidP="008A11FA">
      <w:pPr>
        <w:numPr>
          <w:ilvl w:val="0"/>
          <w:numId w:val="13"/>
        </w:numPr>
      </w:pPr>
      <w:r w:rsidRPr="008A11FA">
        <w:rPr>
          <w:b/>
          <w:bCs/>
        </w:rPr>
        <w:t>Operating System/Platform</w:t>
      </w:r>
      <w:r w:rsidRPr="008A11FA">
        <w:t xml:space="preserve">: Cross-platform deployment via </w:t>
      </w:r>
      <w:r w:rsidRPr="008A11FA">
        <w:rPr>
          <w:b/>
          <w:bCs/>
        </w:rPr>
        <w:t>Web (React/Next.js)</w:t>
      </w:r>
      <w:r w:rsidRPr="008A11FA">
        <w:t xml:space="preserve"> and </w:t>
      </w:r>
      <w:r w:rsidRPr="008A11FA">
        <w:rPr>
          <w:b/>
          <w:bCs/>
        </w:rPr>
        <w:t>Mobile (React Native/Flutter)</w:t>
      </w:r>
      <w:r w:rsidRPr="008A11FA">
        <w:t xml:space="preserve"> for accessibility.</w:t>
      </w:r>
    </w:p>
    <w:p w14:paraId="6E8310D5" w14:textId="77777777" w:rsidR="008A11FA" w:rsidRPr="008A11FA" w:rsidRDefault="008A11FA" w:rsidP="008A11FA">
      <w:pPr>
        <w:numPr>
          <w:ilvl w:val="0"/>
          <w:numId w:val="13"/>
        </w:numPr>
      </w:pPr>
      <w:r w:rsidRPr="008A11FA">
        <w:rPr>
          <w:b/>
          <w:bCs/>
        </w:rPr>
        <w:t>Programming Language(s)</w:t>
      </w:r>
      <w:r w:rsidRPr="008A11FA">
        <w:t xml:space="preserve">: </w:t>
      </w:r>
      <w:r w:rsidRPr="008A11FA">
        <w:rPr>
          <w:b/>
          <w:bCs/>
        </w:rPr>
        <w:t>Python</w:t>
      </w:r>
      <w:r w:rsidRPr="008A11FA">
        <w:t xml:space="preserve"> (AI/ML logic), </w:t>
      </w:r>
      <w:r w:rsidRPr="008A11FA">
        <w:rPr>
          <w:b/>
          <w:bCs/>
        </w:rPr>
        <w:t>JavaScript/TypeScript</w:t>
      </w:r>
      <w:r w:rsidRPr="008A11FA">
        <w:t xml:space="preserve"> (frontend).</w:t>
      </w:r>
    </w:p>
    <w:p w14:paraId="3529AACC" w14:textId="77777777" w:rsidR="008A11FA" w:rsidRPr="008A11FA" w:rsidRDefault="008A11FA" w:rsidP="008A11FA">
      <w:pPr>
        <w:numPr>
          <w:ilvl w:val="0"/>
          <w:numId w:val="13"/>
        </w:numPr>
      </w:pPr>
      <w:r w:rsidRPr="008A11FA">
        <w:rPr>
          <w:b/>
          <w:bCs/>
        </w:rPr>
        <w:t>Database</w:t>
      </w:r>
      <w:r w:rsidRPr="008A11FA">
        <w:t xml:space="preserve">: </w:t>
      </w:r>
      <w:r w:rsidRPr="008A11FA">
        <w:rPr>
          <w:b/>
          <w:bCs/>
        </w:rPr>
        <w:t>PostgreSQL</w:t>
      </w:r>
      <w:r w:rsidRPr="008A11FA">
        <w:t xml:space="preserve"> for structured data storage (user logs, preferences), integrated with </w:t>
      </w:r>
      <w:r w:rsidRPr="008A11FA">
        <w:rPr>
          <w:b/>
          <w:bCs/>
        </w:rPr>
        <w:t>SQLite</w:t>
      </w:r>
      <w:r w:rsidRPr="008A11FA">
        <w:t xml:space="preserve"> or cloud-based storage for testing.</w:t>
      </w:r>
    </w:p>
    <w:p w14:paraId="1A8A31D9" w14:textId="77777777" w:rsidR="008A11FA" w:rsidRPr="008A11FA" w:rsidRDefault="008A11FA" w:rsidP="008A11FA">
      <w:pPr>
        <w:numPr>
          <w:ilvl w:val="0"/>
          <w:numId w:val="13"/>
        </w:numPr>
      </w:pPr>
      <w:r w:rsidRPr="008A11FA">
        <w:rPr>
          <w:b/>
          <w:bCs/>
        </w:rPr>
        <w:t>Backend Framework</w:t>
      </w:r>
      <w:r w:rsidRPr="008A11FA">
        <w:t xml:space="preserve">: </w:t>
      </w:r>
      <w:r w:rsidRPr="008A11FA">
        <w:rPr>
          <w:b/>
          <w:bCs/>
        </w:rPr>
        <w:t>FastAPI</w:t>
      </w:r>
      <w:r w:rsidRPr="008A11FA">
        <w:t xml:space="preserve"> or </w:t>
      </w:r>
      <w:r w:rsidRPr="008A11FA">
        <w:rPr>
          <w:b/>
          <w:bCs/>
        </w:rPr>
        <w:t>Node.js/Express</w:t>
      </w:r>
      <w:r w:rsidRPr="008A11FA">
        <w:t xml:space="preserve"> for API development.</w:t>
      </w:r>
    </w:p>
    <w:p w14:paraId="42A70E39" w14:textId="77777777" w:rsidR="008A11FA" w:rsidRPr="008A11FA" w:rsidRDefault="008A11FA" w:rsidP="008A11FA">
      <w:pPr>
        <w:numPr>
          <w:ilvl w:val="0"/>
          <w:numId w:val="13"/>
        </w:numPr>
      </w:pPr>
      <w:r w:rsidRPr="008A11FA">
        <w:rPr>
          <w:b/>
          <w:bCs/>
        </w:rPr>
        <w:t>AI/ML Frameworks</w:t>
      </w:r>
      <w:r w:rsidRPr="008A11FA">
        <w:t xml:space="preserve">: </w:t>
      </w:r>
      <w:r w:rsidRPr="008A11FA">
        <w:rPr>
          <w:b/>
          <w:bCs/>
        </w:rPr>
        <w:t>scikit-learn</w:t>
      </w:r>
      <w:r w:rsidRPr="008A11FA">
        <w:t xml:space="preserve"> and </w:t>
      </w:r>
      <w:r w:rsidRPr="008A11FA">
        <w:rPr>
          <w:b/>
          <w:bCs/>
        </w:rPr>
        <w:t>TensorFlow/PyTorch</w:t>
      </w:r>
      <w:r w:rsidRPr="008A11FA">
        <w:t xml:space="preserve"> for building recommendation models.</w:t>
      </w:r>
    </w:p>
    <w:p w14:paraId="1DD989FC" w14:textId="77777777" w:rsidR="008A11FA" w:rsidRPr="008A11FA" w:rsidRDefault="008A11FA" w:rsidP="008A11FA">
      <w:pPr>
        <w:numPr>
          <w:ilvl w:val="0"/>
          <w:numId w:val="13"/>
        </w:numPr>
      </w:pPr>
      <w:r w:rsidRPr="008A11FA">
        <w:rPr>
          <w:b/>
          <w:bCs/>
        </w:rPr>
        <w:t>Frontend</w:t>
      </w:r>
      <w:r w:rsidRPr="008A11FA">
        <w:t xml:space="preserve">: Responsive and senior-friendly UI design with </w:t>
      </w:r>
      <w:r w:rsidRPr="008A11FA">
        <w:rPr>
          <w:b/>
          <w:bCs/>
        </w:rPr>
        <w:t>React</w:t>
      </w:r>
      <w:r w:rsidRPr="008A11FA">
        <w:t xml:space="preserve"> or </w:t>
      </w:r>
      <w:r w:rsidRPr="008A11FA">
        <w:rPr>
          <w:b/>
          <w:bCs/>
        </w:rPr>
        <w:t>Flutter</w:t>
      </w:r>
      <w:r w:rsidRPr="008A11FA">
        <w:t xml:space="preserve"> for accessibility.</w:t>
      </w:r>
    </w:p>
    <w:p w14:paraId="3D8F43E4" w14:textId="77777777" w:rsidR="008A11FA" w:rsidRPr="008A11FA" w:rsidRDefault="008A11FA" w:rsidP="008A11FA">
      <w:pPr>
        <w:rPr>
          <w:b/>
          <w:bCs/>
        </w:rPr>
      </w:pPr>
      <w:r w:rsidRPr="008A11FA">
        <w:rPr>
          <w:b/>
          <w:bCs/>
        </w:rPr>
        <w:t>2.5 Expected Results and Contributions</w:t>
      </w:r>
    </w:p>
    <w:p w14:paraId="3C2C5646" w14:textId="77777777" w:rsidR="008A11FA" w:rsidRPr="008A11FA" w:rsidRDefault="008A11FA" w:rsidP="008A11FA">
      <w:r w:rsidRPr="008A11FA">
        <w:t xml:space="preserve">The expected outcome is a </w:t>
      </w:r>
      <w:r w:rsidRPr="008A11FA">
        <w:rPr>
          <w:b/>
          <w:bCs/>
        </w:rPr>
        <w:t>functional prototype of the AI Wellness Companion</w:t>
      </w:r>
      <w:r w:rsidRPr="008A11FA">
        <w:t xml:space="preserve"> with:</w:t>
      </w:r>
    </w:p>
    <w:p w14:paraId="0BF68A1C" w14:textId="77777777" w:rsidR="008A11FA" w:rsidRPr="008A11FA" w:rsidRDefault="008A11FA" w:rsidP="008A11FA">
      <w:pPr>
        <w:numPr>
          <w:ilvl w:val="0"/>
          <w:numId w:val="14"/>
        </w:numPr>
      </w:pPr>
      <w:r w:rsidRPr="008A11FA">
        <w:t>Personalized health and wellness recommendations.</w:t>
      </w:r>
    </w:p>
    <w:p w14:paraId="0C1CFD03" w14:textId="77777777" w:rsidR="008A11FA" w:rsidRPr="008A11FA" w:rsidRDefault="008A11FA" w:rsidP="008A11FA">
      <w:pPr>
        <w:numPr>
          <w:ilvl w:val="0"/>
          <w:numId w:val="14"/>
        </w:numPr>
      </w:pPr>
      <w:r w:rsidRPr="008A11FA">
        <w:t>Daily activity reminders and scheduling tools.</w:t>
      </w:r>
    </w:p>
    <w:p w14:paraId="4F230F57" w14:textId="77777777" w:rsidR="008A11FA" w:rsidRPr="008A11FA" w:rsidRDefault="008A11FA" w:rsidP="008A11FA">
      <w:pPr>
        <w:numPr>
          <w:ilvl w:val="0"/>
          <w:numId w:val="14"/>
        </w:numPr>
      </w:pPr>
      <w:r w:rsidRPr="008A11FA">
        <w:t>Basic social engagement functionality.</w:t>
      </w:r>
    </w:p>
    <w:p w14:paraId="0F105FBD" w14:textId="77777777" w:rsidR="008A11FA" w:rsidRPr="008A11FA" w:rsidRDefault="008A11FA" w:rsidP="008A11FA">
      <w:pPr>
        <w:numPr>
          <w:ilvl w:val="0"/>
          <w:numId w:val="14"/>
        </w:numPr>
      </w:pPr>
      <w:r w:rsidRPr="008A11FA">
        <w:t>A user-friendly and accessible interface designed with older adults in mind.</w:t>
      </w:r>
    </w:p>
    <w:p w14:paraId="0235950E" w14:textId="77777777" w:rsidR="008A11FA" w:rsidRPr="008A11FA" w:rsidRDefault="008A11FA" w:rsidP="008A11FA">
      <w:r w:rsidRPr="008A11FA">
        <w:t>The contributions of this research include:</w:t>
      </w:r>
    </w:p>
    <w:p w14:paraId="5CA3E0D3" w14:textId="77777777" w:rsidR="008A11FA" w:rsidRPr="008A11FA" w:rsidRDefault="008A11FA" w:rsidP="008A11FA">
      <w:pPr>
        <w:numPr>
          <w:ilvl w:val="0"/>
          <w:numId w:val="15"/>
        </w:numPr>
      </w:pPr>
      <w:r w:rsidRPr="008A11FA">
        <w:t>Providing a practical demonstration of how AI can enhance AgeTech solutions.</w:t>
      </w:r>
    </w:p>
    <w:p w14:paraId="15F4D4FA" w14:textId="77777777" w:rsidR="008A11FA" w:rsidRPr="008A11FA" w:rsidRDefault="008A11FA" w:rsidP="008A11FA">
      <w:pPr>
        <w:numPr>
          <w:ilvl w:val="0"/>
          <w:numId w:val="15"/>
        </w:numPr>
      </w:pPr>
      <w:r w:rsidRPr="008A11FA">
        <w:t>Offering a scalable and adaptable MVP that could be expanded for real-world healthcare applications.</w:t>
      </w:r>
    </w:p>
    <w:p w14:paraId="6C9B2886" w14:textId="77777777" w:rsidR="008A11FA" w:rsidRPr="008A11FA" w:rsidRDefault="008A11FA" w:rsidP="008A11FA">
      <w:pPr>
        <w:numPr>
          <w:ilvl w:val="0"/>
          <w:numId w:val="15"/>
        </w:numPr>
      </w:pPr>
      <w:r w:rsidRPr="008A11FA">
        <w:t>Reducing caregiver burden by supporting seniors in maintaining independence and social connection.</w:t>
      </w:r>
    </w:p>
    <w:p w14:paraId="0CAFE859" w14:textId="77777777" w:rsidR="008A11FA" w:rsidRDefault="008A11FA"/>
    <w:p w14:paraId="0ED09772" w14:textId="77777777" w:rsidR="00CD1262" w:rsidRDefault="00795769">
      <w:pPr>
        <w:pStyle w:val="Heading1"/>
      </w:pPr>
      <w:r>
        <w:lastRenderedPageBreak/>
        <w:t>3. Riipen External Partners or Affiliates</w:t>
      </w:r>
    </w:p>
    <w:p w14:paraId="6236310A" w14:textId="77777777" w:rsidR="008A11FA" w:rsidRPr="008A11FA" w:rsidRDefault="008A11FA" w:rsidP="008A11FA">
      <w:r w:rsidRPr="008A11FA">
        <w:t xml:space="preserve">This project is being developed in collaboration with </w:t>
      </w:r>
      <w:r w:rsidRPr="008A11FA">
        <w:rPr>
          <w:b/>
          <w:bCs/>
        </w:rPr>
        <w:t>Enabled Talent</w:t>
      </w:r>
      <w:r w:rsidRPr="008A11FA">
        <w:t xml:space="preserve"> through the Riipen platform. The project, titled </w:t>
      </w:r>
      <w:r w:rsidRPr="008A11FA">
        <w:rPr>
          <w:i/>
          <w:iCs/>
        </w:rPr>
        <w:t>AI Wellness Companion for Aging in Place</w:t>
      </w:r>
      <w:r w:rsidRPr="008A11FA">
        <w:t>, focuses on leveraging artificial intelligence to enhance the independence, accessibility, and well-being of older adults.</w:t>
      </w:r>
    </w:p>
    <w:p w14:paraId="540448A3" w14:textId="77777777" w:rsidR="008A11FA" w:rsidRPr="008A11FA" w:rsidRDefault="008A11FA" w:rsidP="008A11FA">
      <w:pPr>
        <w:numPr>
          <w:ilvl w:val="0"/>
          <w:numId w:val="16"/>
        </w:numPr>
      </w:pPr>
      <w:r w:rsidRPr="008A11FA">
        <w:rPr>
          <w:b/>
          <w:bCs/>
        </w:rPr>
        <w:t>Partner Organization</w:t>
      </w:r>
      <w:r w:rsidRPr="008A11FA">
        <w:t>: Enabled Talent</w:t>
      </w:r>
    </w:p>
    <w:p w14:paraId="436386A8" w14:textId="77777777" w:rsidR="008A11FA" w:rsidRPr="008A11FA" w:rsidRDefault="008A11FA" w:rsidP="008A11FA">
      <w:pPr>
        <w:numPr>
          <w:ilvl w:val="0"/>
          <w:numId w:val="16"/>
        </w:numPr>
      </w:pPr>
      <w:r w:rsidRPr="008A11FA">
        <w:rPr>
          <w:b/>
          <w:bCs/>
        </w:rPr>
        <w:t>Project Link</w:t>
      </w:r>
      <w:r w:rsidRPr="008A11FA">
        <w:t xml:space="preserve">: </w:t>
      </w:r>
      <w:hyperlink r:id="rId6" w:tgtFrame="_new" w:history="1">
        <w:r w:rsidRPr="008A11FA">
          <w:rPr>
            <w:rStyle w:val="Hyperlink"/>
          </w:rPr>
          <w:t>AI Wellness Companion for Aging in Place</w:t>
        </w:r>
      </w:hyperlink>
    </w:p>
    <w:p w14:paraId="5C31B505" w14:textId="77777777" w:rsidR="008A11FA" w:rsidRPr="008A11FA" w:rsidRDefault="008A11FA" w:rsidP="008A11FA">
      <w:pPr>
        <w:numPr>
          <w:ilvl w:val="0"/>
          <w:numId w:val="16"/>
        </w:numPr>
      </w:pPr>
      <w:r w:rsidRPr="008A11FA">
        <w:rPr>
          <w:b/>
          <w:bCs/>
        </w:rPr>
        <w:t>Scope</w:t>
      </w:r>
      <w:r w:rsidRPr="008A11FA">
        <w:t xml:space="preserve">: Build a </w:t>
      </w:r>
      <w:r w:rsidRPr="008A11FA">
        <w:rPr>
          <w:b/>
          <w:bCs/>
        </w:rPr>
        <w:t>minimum viable product (MVP)</w:t>
      </w:r>
      <w:r w:rsidRPr="008A11FA">
        <w:t xml:space="preserve"> using AI technology that provides personalized health recommendations, daily reminders, and social engagement tools for seniors.</w:t>
      </w:r>
    </w:p>
    <w:p w14:paraId="79FA606C" w14:textId="77777777" w:rsidR="008A11FA" w:rsidRPr="008A11FA" w:rsidRDefault="008A11FA" w:rsidP="008A11FA">
      <w:pPr>
        <w:numPr>
          <w:ilvl w:val="0"/>
          <w:numId w:val="16"/>
        </w:numPr>
      </w:pPr>
      <w:r w:rsidRPr="008A11FA">
        <w:rPr>
          <w:b/>
          <w:bCs/>
        </w:rPr>
        <w:t>Technology Stack</w:t>
      </w:r>
      <w:r w:rsidRPr="008A11FA">
        <w:t>: To be finalized in collaboration with the partner organization. Preliminary considerations include Python for AI/ML, React or Flutter for the user interface, and PostgreSQL or equivalent database systems.</w:t>
      </w:r>
    </w:p>
    <w:p w14:paraId="7F2C3634" w14:textId="27ED9EA3" w:rsidR="008A11FA" w:rsidRDefault="008A11FA">
      <w:r w:rsidRPr="008A11FA">
        <w:t>The collaboration with Enabled Talent provides industry context, mentorship, and access to resources that will guide the development of a scalable and impactful AI-driven AgeTech solution.</w:t>
      </w:r>
    </w:p>
    <w:p w14:paraId="2E284E84" w14:textId="77777777" w:rsidR="00CD1262" w:rsidRDefault="00795769">
      <w:pPr>
        <w:pStyle w:val="Heading1"/>
      </w:pPr>
      <w:r>
        <w:t>4. Project Planning and Timeline</w:t>
      </w:r>
    </w:p>
    <w:p w14:paraId="543560A4" w14:textId="1ECA3461" w:rsidR="003D3CD9" w:rsidRDefault="00D61002" w:rsidP="00D61002">
      <w:r w:rsidRPr="00D61002">
        <w:t>The project will follow the course outline and milestones set by CSIS 4495 while incorporating additional project management practices. The timeline below outlines key phases, deliverables, and responsibilities.</w:t>
      </w:r>
    </w:p>
    <w:p w14:paraId="4E481E51" w14:textId="77777777" w:rsidR="003D3CD9" w:rsidRDefault="003D3CD9">
      <w:r>
        <w:br w:type="page"/>
      </w:r>
    </w:p>
    <w:p w14:paraId="793C710F" w14:textId="77777777" w:rsidR="00D61002" w:rsidRPr="00D61002" w:rsidRDefault="00D61002" w:rsidP="00D61002"/>
    <w:p w14:paraId="1EC94BEC" w14:textId="77777777" w:rsidR="00D61002" w:rsidRPr="00D61002" w:rsidRDefault="00D61002" w:rsidP="00D61002">
      <w:pPr>
        <w:rPr>
          <w:b/>
          <w:bCs/>
        </w:rPr>
      </w:pPr>
      <w:r w:rsidRPr="00D61002">
        <w:rPr>
          <w:b/>
          <w:bCs/>
        </w:rPr>
        <w:t>4.1 Timeline of Phases and Deliverables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7"/>
        <w:gridCol w:w="613"/>
        <w:gridCol w:w="3535"/>
        <w:gridCol w:w="3745"/>
      </w:tblGrid>
      <w:tr w:rsidR="00B63ECB" w:rsidRPr="00D61002" w14:paraId="544FFAEF" w14:textId="77777777" w:rsidTr="003D3CD9">
        <w:trPr>
          <w:tblHeader/>
          <w:tblCellSpacing w:w="15" w:type="dxa"/>
        </w:trPr>
        <w:tc>
          <w:tcPr>
            <w:tcW w:w="0" w:type="auto"/>
            <w:vAlign w:val="center"/>
            <w:hideMark/>
          </w:tcPr>
          <w:p w14:paraId="2B725622" w14:textId="77777777" w:rsidR="00D61002" w:rsidRPr="00D61002" w:rsidRDefault="00D61002" w:rsidP="00D61002">
            <w:pPr>
              <w:rPr>
                <w:b/>
                <w:bCs/>
              </w:rPr>
            </w:pPr>
            <w:r w:rsidRPr="00D61002">
              <w:rPr>
                <w:b/>
                <w:bCs/>
              </w:rPr>
              <w:t>Week</w:t>
            </w:r>
          </w:p>
        </w:tc>
        <w:tc>
          <w:tcPr>
            <w:tcW w:w="0" w:type="auto"/>
            <w:vAlign w:val="center"/>
            <w:hideMark/>
          </w:tcPr>
          <w:p w14:paraId="5C5F0F12" w14:textId="77777777" w:rsidR="00D61002" w:rsidRPr="00D61002" w:rsidRDefault="00D61002" w:rsidP="00D61002">
            <w:pPr>
              <w:rPr>
                <w:b/>
                <w:bCs/>
              </w:rPr>
            </w:pPr>
            <w:r w:rsidRPr="00D61002">
              <w:rPr>
                <w:b/>
                <w:bCs/>
              </w:rPr>
              <w:t>Date</w:t>
            </w:r>
          </w:p>
        </w:tc>
        <w:tc>
          <w:tcPr>
            <w:tcW w:w="0" w:type="auto"/>
            <w:vAlign w:val="center"/>
            <w:hideMark/>
          </w:tcPr>
          <w:p w14:paraId="45D212A2" w14:textId="77777777" w:rsidR="00D61002" w:rsidRPr="00D61002" w:rsidRDefault="00D61002" w:rsidP="00D61002">
            <w:pPr>
              <w:rPr>
                <w:b/>
                <w:bCs/>
              </w:rPr>
            </w:pPr>
            <w:r w:rsidRPr="00D61002">
              <w:rPr>
                <w:b/>
                <w:bCs/>
              </w:rPr>
              <w:t>Activity / Deliverable</w:t>
            </w:r>
          </w:p>
        </w:tc>
        <w:tc>
          <w:tcPr>
            <w:tcW w:w="0" w:type="auto"/>
            <w:vAlign w:val="center"/>
            <w:hideMark/>
          </w:tcPr>
          <w:p w14:paraId="2721BCAD" w14:textId="77777777" w:rsidR="00D61002" w:rsidRPr="00D61002" w:rsidRDefault="00D61002" w:rsidP="00D61002">
            <w:pPr>
              <w:rPr>
                <w:b/>
                <w:bCs/>
              </w:rPr>
            </w:pPr>
            <w:r w:rsidRPr="00D61002">
              <w:rPr>
                <w:b/>
                <w:bCs/>
              </w:rPr>
              <w:t>Details</w:t>
            </w:r>
          </w:p>
        </w:tc>
      </w:tr>
      <w:tr w:rsidR="00B63ECB" w:rsidRPr="00D61002" w14:paraId="76388878" w14:textId="77777777" w:rsidTr="003D3CD9">
        <w:trPr>
          <w:tblCellSpacing w:w="15" w:type="dxa"/>
        </w:trPr>
        <w:tc>
          <w:tcPr>
            <w:tcW w:w="0" w:type="auto"/>
            <w:vAlign w:val="center"/>
            <w:hideMark/>
          </w:tcPr>
          <w:p w14:paraId="1B5A849C" w14:textId="77777777" w:rsidR="00D61002" w:rsidRPr="00D61002" w:rsidRDefault="00D61002" w:rsidP="00D61002">
            <w:r w:rsidRPr="00D61002">
              <w:t>Week 1</w:t>
            </w:r>
          </w:p>
        </w:tc>
        <w:tc>
          <w:tcPr>
            <w:tcW w:w="0" w:type="auto"/>
            <w:vAlign w:val="center"/>
            <w:hideMark/>
          </w:tcPr>
          <w:p w14:paraId="7A9E09B8" w14:textId="77777777" w:rsidR="00D61002" w:rsidRPr="00D61002" w:rsidRDefault="00D61002" w:rsidP="00D61002">
            <w:r w:rsidRPr="00D61002">
              <w:t>Sept 4</w:t>
            </w:r>
          </w:p>
        </w:tc>
        <w:tc>
          <w:tcPr>
            <w:tcW w:w="0" w:type="auto"/>
            <w:vAlign w:val="center"/>
            <w:hideMark/>
          </w:tcPr>
          <w:p w14:paraId="1BE7C8C3" w14:textId="77777777" w:rsidR="00D61002" w:rsidRPr="00D61002" w:rsidRDefault="00D61002" w:rsidP="00D61002">
            <w:r w:rsidRPr="00D61002">
              <w:rPr>
                <w:b/>
                <w:bCs/>
              </w:rPr>
              <w:t>Introduction &amp; Conceptualization</w:t>
            </w:r>
          </w:p>
        </w:tc>
        <w:tc>
          <w:tcPr>
            <w:tcW w:w="0" w:type="auto"/>
            <w:vAlign w:val="center"/>
            <w:hideMark/>
          </w:tcPr>
          <w:p w14:paraId="260DB07E" w14:textId="7E2319B5" w:rsidR="00D61002" w:rsidRPr="00D61002" w:rsidRDefault="001C663A" w:rsidP="00D61002">
            <w:r>
              <w:t>Carry out design surveys on our target users to have a better understanding of user experience</w:t>
            </w:r>
          </w:p>
        </w:tc>
      </w:tr>
      <w:tr w:rsidR="00B63ECB" w:rsidRPr="00D61002" w14:paraId="3DCA4853" w14:textId="77777777" w:rsidTr="003D3CD9">
        <w:trPr>
          <w:tblCellSpacing w:w="15" w:type="dxa"/>
        </w:trPr>
        <w:tc>
          <w:tcPr>
            <w:tcW w:w="0" w:type="auto"/>
            <w:vAlign w:val="center"/>
            <w:hideMark/>
          </w:tcPr>
          <w:p w14:paraId="71D8545C" w14:textId="77777777" w:rsidR="00D61002" w:rsidRPr="00D61002" w:rsidRDefault="00D61002" w:rsidP="00D61002">
            <w:r w:rsidRPr="00D61002">
              <w:t>Week 2</w:t>
            </w:r>
          </w:p>
        </w:tc>
        <w:tc>
          <w:tcPr>
            <w:tcW w:w="0" w:type="auto"/>
            <w:vAlign w:val="center"/>
            <w:hideMark/>
          </w:tcPr>
          <w:p w14:paraId="13293580" w14:textId="77777777" w:rsidR="00D61002" w:rsidRPr="00D61002" w:rsidRDefault="00D61002" w:rsidP="00D61002">
            <w:r w:rsidRPr="00D61002">
              <w:t>Sept 11</w:t>
            </w:r>
          </w:p>
        </w:tc>
        <w:tc>
          <w:tcPr>
            <w:tcW w:w="0" w:type="auto"/>
            <w:vAlign w:val="center"/>
            <w:hideMark/>
          </w:tcPr>
          <w:p w14:paraId="2EF62E84" w14:textId="194ADB1C" w:rsidR="00D61002" w:rsidRPr="00D61002" w:rsidRDefault="00D61002" w:rsidP="00D61002">
            <w:r w:rsidRPr="00D61002">
              <w:rPr>
                <w:b/>
                <w:bCs/>
              </w:rPr>
              <w:t>Project Proposal</w:t>
            </w:r>
            <w:r w:rsidR="001C663A">
              <w:rPr>
                <w:b/>
                <w:bCs/>
              </w:rPr>
              <w:t>, Meeting with Enable Talent, Start of Ui Design (</w:t>
            </w:r>
            <w:r w:rsidR="005B0B2B">
              <w:rPr>
                <w:b/>
                <w:bCs/>
              </w:rPr>
              <w:t>wireframe)</w:t>
            </w:r>
          </w:p>
        </w:tc>
        <w:tc>
          <w:tcPr>
            <w:tcW w:w="0" w:type="auto"/>
            <w:vAlign w:val="center"/>
            <w:hideMark/>
          </w:tcPr>
          <w:p w14:paraId="643F2F38" w14:textId="77777777" w:rsidR="00D61002" w:rsidRDefault="00D61002" w:rsidP="00D61002">
            <w:r w:rsidRPr="00D61002">
              <w:t>Submit written proposal (6+ pages). Roles and responsibilities confirmed.</w:t>
            </w:r>
            <w:r w:rsidR="001C663A">
              <w:t xml:space="preserve"> </w:t>
            </w:r>
          </w:p>
          <w:p w14:paraId="5CE8DCE4" w14:textId="77777777" w:rsidR="001C663A" w:rsidRDefault="001C663A" w:rsidP="00D61002">
            <w:r>
              <w:t>Meeting with Enable Talent</w:t>
            </w:r>
          </w:p>
          <w:p w14:paraId="35634E94" w14:textId="184A20F2" w:rsidR="001C663A" w:rsidRPr="00D61002" w:rsidRDefault="001C663A" w:rsidP="00D61002">
            <w:r>
              <w:t>Ui/</w:t>
            </w:r>
            <w:proofErr w:type="spellStart"/>
            <w:r>
              <w:t>Ux</w:t>
            </w:r>
            <w:proofErr w:type="spellEnd"/>
            <w:r>
              <w:t xml:space="preserve"> design commences with </w:t>
            </w:r>
            <w:proofErr w:type="spellStart"/>
            <w:r>
              <w:t>FIgma</w:t>
            </w:r>
            <w:proofErr w:type="spellEnd"/>
          </w:p>
        </w:tc>
      </w:tr>
      <w:tr w:rsidR="00B63ECB" w:rsidRPr="00D61002" w14:paraId="575A3812" w14:textId="77777777" w:rsidTr="003D3CD9">
        <w:trPr>
          <w:tblCellSpacing w:w="15" w:type="dxa"/>
        </w:trPr>
        <w:tc>
          <w:tcPr>
            <w:tcW w:w="0" w:type="auto"/>
            <w:vAlign w:val="center"/>
            <w:hideMark/>
          </w:tcPr>
          <w:p w14:paraId="144579B6" w14:textId="77777777" w:rsidR="00D61002" w:rsidRPr="00D61002" w:rsidRDefault="00D61002" w:rsidP="00D61002">
            <w:r w:rsidRPr="00D61002">
              <w:t>Week 3</w:t>
            </w:r>
          </w:p>
        </w:tc>
        <w:tc>
          <w:tcPr>
            <w:tcW w:w="0" w:type="auto"/>
            <w:vAlign w:val="center"/>
            <w:hideMark/>
          </w:tcPr>
          <w:p w14:paraId="485B01A0" w14:textId="77777777" w:rsidR="00D61002" w:rsidRPr="00D61002" w:rsidRDefault="00D61002" w:rsidP="00D61002">
            <w:r w:rsidRPr="00D61002">
              <w:t>Sept 18</w:t>
            </w:r>
          </w:p>
        </w:tc>
        <w:tc>
          <w:tcPr>
            <w:tcW w:w="0" w:type="auto"/>
            <w:vAlign w:val="center"/>
            <w:hideMark/>
          </w:tcPr>
          <w:p w14:paraId="76DE546C" w14:textId="77777777" w:rsidR="00D61002" w:rsidRDefault="00D61002" w:rsidP="00D61002">
            <w:pPr>
              <w:rPr>
                <w:b/>
                <w:bCs/>
              </w:rPr>
            </w:pPr>
            <w:r w:rsidRPr="00D61002">
              <w:rPr>
                <w:b/>
                <w:bCs/>
              </w:rPr>
              <w:t>Proposal Review &amp; Approval</w:t>
            </w:r>
          </w:p>
          <w:p w14:paraId="665A2E0A" w14:textId="18E4D1D0" w:rsidR="005B0B2B" w:rsidRPr="00D61002" w:rsidRDefault="005B0B2B" w:rsidP="00D61002">
            <w:r>
              <w:rPr>
                <w:b/>
                <w:bCs/>
              </w:rPr>
              <w:t>Rounding up Ui/</w:t>
            </w:r>
            <w:proofErr w:type="spellStart"/>
            <w:r>
              <w:rPr>
                <w:b/>
                <w:bCs/>
              </w:rPr>
              <w:t>Ux</w:t>
            </w:r>
            <w:proofErr w:type="spellEnd"/>
            <w:r>
              <w:rPr>
                <w:b/>
                <w:bCs/>
              </w:rPr>
              <w:t xml:space="preserve"> design</w:t>
            </w:r>
          </w:p>
        </w:tc>
        <w:tc>
          <w:tcPr>
            <w:tcW w:w="0" w:type="auto"/>
            <w:vAlign w:val="center"/>
            <w:hideMark/>
          </w:tcPr>
          <w:p w14:paraId="2CA52A73" w14:textId="3C767705" w:rsidR="00D61002" w:rsidRPr="00D61002" w:rsidRDefault="00D61002" w:rsidP="00D61002">
            <w:r w:rsidRPr="00D61002">
              <w:t>Instructor feedback and adjustments.</w:t>
            </w:r>
          </w:p>
        </w:tc>
      </w:tr>
      <w:tr w:rsidR="00B63ECB" w:rsidRPr="00D61002" w14:paraId="2F8F12AB" w14:textId="77777777" w:rsidTr="003D3CD9">
        <w:trPr>
          <w:tblCellSpacing w:w="15" w:type="dxa"/>
        </w:trPr>
        <w:tc>
          <w:tcPr>
            <w:tcW w:w="0" w:type="auto"/>
            <w:vAlign w:val="center"/>
            <w:hideMark/>
          </w:tcPr>
          <w:p w14:paraId="3B25F084" w14:textId="77777777" w:rsidR="00D61002" w:rsidRPr="00D61002" w:rsidRDefault="00D61002" w:rsidP="00D61002">
            <w:r w:rsidRPr="00D61002">
              <w:t>Week 4</w:t>
            </w:r>
          </w:p>
        </w:tc>
        <w:tc>
          <w:tcPr>
            <w:tcW w:w="0" w:type="auto"/>
            <w:vAlign w:val="center"/>
            <w:hideMark/>
          </w:tcPr>
          <w:p w14:paraId="3988D9F6" w14:textId="77777777" w:rsidR="00D61002" w:rsidRPr="00D61002" w:rsidRDefault="00D61002" w:rsidP="00D61002">
            <w:r w:rsidRPr="00D61002">
              <w:t>Sept 25</w:t>
            </w:r>
          </w:p>
        </w:tc>
        <w:tc>
          <w:tcPr>
            <w:tcW w:w="0" w:type="auto"/>
            <w:vAlign w:val="center"/>
            <w:hideMark/>
          </w:tcPr>
          <w:p w14:paraId="521E7C52" w14:textId="15C0E081" w:rsidR="00D61002" w:rsidRPr="00D61002" w:rsidRDefault="005B0B2B" w:rsidP="00D61002">
            <w:r>
              <w:t xml:space="preserve">Final Stage of Ui </w:t>
            </w:r>
            <w:proofErr w:type="spellStart"/>
            <w:r>
              <w:t>Ux</w:t>
            </w:r>
            <w:proofErr w:type="spellEnd"/>
            <w:r>
              <w:t xml:space="preserve"> Design</w:t>
            </w:r>
          </w:p>
        </w:tc>
        <w:tc>
          <w:tcPr>
            <w:tcW w:w="0" w:type="auto"/>
            <w:vAlign w:val="center"/>
            <w:hideMark/>
          </w:tcPr>
          <w:p w14:paraId="76943A57" w14:textId="7F46F7FB" w:rsidR="00D61002" w:rsidRPr="00D61002" w:rsidRDefault="00D61002" w:rsidP="00D61002">
            <w:r w:rsidRPr="00D61002">
              <w:t xml:space="preserve">Initial research documentation, </w:t>
            </w:r>
            <w:r w:rsidR="005B0B2B">
              <w:t>Complete</w:t>
            </w:r>
            <w:r w:rsidRPr="00D61002">
              <w:t xml:space="preserve"> UI sketches.</w:t>
            </w:r>
          </w:p>
        </w:tc>
      </w:tr>
      <w:tr w:rsidR="00B63ECB" w:rsidRPr="00D61002" w14:paraId="78DBAC6C" w14:textId="77777777" w:rsidTr="003D3CD9">
        <w:trPr>
          <w:tblCellSpacing w:w="15" w:type="dxa"/>
        </w:trPr>
        <w:tc>
          <w:tcPr>
            <w:tcW w:w="0" w:type="auto"/>
            <w:vAlign w:val="center"/>
            <w:hideMark/>
          </w:tcPr>
          <w:p w14:paraId="1ECBF5BA" w14:textId="77777777" w:rsidR="00D61002" w:rsidRPr="00D61002" w:rsidRDefault="00D61002" w:rsidP="00D61002">
            <w:r w:rsidRPr="00D61002">
              <w:t>Week 5</w:t>
            </w:r>
          </w:p>
        </w:tc>
        <w:tc>
          <w:tcPr>
            <w:tcW w:w="0" w:type="auto"/>
            <w:vAlign w:val="center"/>
            <w:hideMark/>
          </w:tcPr>
          <w:p w14:paraId="119E9E9D" w14:textId="77777777" w:rsidR="00D61002" w:rsidRPr="00D61002" w:rsidRDefault="00D61002" w:rsidP="00D61002">
            <w:r w:rsidRPr="00D61002">
              <w:t>Oct 2</w:t>
            </w:r>
          </w:p>
        </w:tc>
        <w:tc>
          <w:tcPr>
            <w:tcW w:w="0" w:type="auto"/>
            <w:vAlign w:val="center"/>
            <w:hideMark/>
          </w:tcPr>
          <w:p w14:paraId="4BDAA0B8" w14:textId="16AFE0C3" w:rsidR="00D61002" w:rsidRDefault="00D61002" w:rsidP="00D61002">
            <w:pPr>
              <w:rPr>
                <w:b/>
                <w:bCs/>
              </w:rPr>
            </w:pPr>
            <w:r w:rsidRPr="00D61002">
              <w:rPr>
                <w:b/>
                <w:bCs/>
              </w:rPr>
              <w:t>Project Consultation</w:t>
            </w:r>
            <w:r w:rsidR="005B0B2B">
              <w:rPr>
                <w:b/>
                <w:bCs/>
              </w:rPr>
              <w:t xml:space="preserve"> and Design Feedback </w:t>
            </w:r>
          </w:p>
          <w:p w14:paraId="0D37AFCD" w14:textId="58686A67" w:rsidR="005B0B2B" w:rsidRPr="00D61002" w:rsidRDefault="005B0B2B" w:rsidP="00D61002">
            <w:r>
              <w:rPr>
                <w:b/>
                <w:bCs/>
              </w:rPr>
              <w:t xml:space="preserve">Commencement of Backend and Database </w:t>
            </w:r>
            <w:r w:rsidR="007C6762">
              <w:rPr>
                <w:b/>
                <w:bCs/>
              </w:rPr>
              <w:t>Schema</w:t>
            </w:r>
          </w:p>
        </w:tc>
        <w:tc>
          <w:tcPr>
            <w:tcW w:w="0" w:type="auto"/>
            <w:vAlign w:val="center"/>
            <w:hideMark/>
          </w:tcPr>
          <w:p w14:paraId="2C5FF8E1" w14:textId="77777777" w:rsidR="00D61002" w:rsidRPr="00D61002" w:rsidRDefault="00D61002" w:rsidP="00D61002">
            <w:r w:rsidRPr="00D61002">
              <w:t>Initial prototype design in Figma; database schema draft.</w:t>
            </w:r>
          </w:p>
        </w:tc>
      </w:tr>
      <w:tr w:rsidR="00B63ECB" w:rsidRPr="00D61002" w14:paraId="27069178" w14:textId="77777777" w:rsidTr="003D3CD9">
        <w:trPr>
          <w:tblCellSpacing w:w="15" w:type="dxa"/>
        </w:trPr>
        <w:tc>
          <w:tcPr>
            <w:tcW w:w="0" w:type="auto"/>
            <w:vAlign w:val="center"/>
            <w:hideMark/>
          </w:tcPr>
          <w:p w14:paraId="1E729F87" w14:textId="77777777" w:rsidR="00D61002" w:rsidRPr="00D61002" w:rsidRDefault="00D61002" w:rsidP="00D61002">
            <w:r w:rsidRPr="00D61002">
              <w:t>Week 6</w:t>
            </w:r>
          </w:p>
        </w:tc>
        <w:tc>
          <w:tcPr>
            <w:tcW w:w="0" w:type="auto"/>
            <w:vAlign w:val="center"/>
            <w:hideMark/>
          </w:tcPr>
          <w:p w14:paraId="2E5EADEC" w14:textId="77777777" w:rsidR="00D61002" w:rsidRPr="00D61002" w:rsidRDefault="00D61002" w:rsidP="00D61002">
            <w:r w:rsidRPr="00D61002">
              <w:t>Oct 9</w:t>
            </w:r>
          </w:p>
        </w:tc>
        <w:tc>
          <w:tcPr>
            <w:tcW w:w="0" w:type="auto"/>
            <w:vAlign w:val="center"/>
            <w:hideMark/>
          </w:tcPr>
          <w:p w14:paraId="01431333" w14:textId="744E64E4" w:rsidR="00D61002" w:rsidRPr="00D61002" w:rsidRDefault="00D61002" w:rsidP="00D61002"/>
        </w:tc>
        <w:tc>
          <w:tcPr>
            <w:tcW w:w="0" w:type="auto"/>
            <w:vAlign w:val="center"/>
            <w:hideMark/>
          </w:tcPr>
          <w:p w14:paraId="0544448D" w14:textId="77777777" w:rsidR="00D61002" w:rsidRPr="00D61002" w:rsidRDefault="00D61002" w:rsidP="00D61002">
            <w:r w:rsidRPr="00D61002">
              <w:t>Early backend/API setup; baseline AI model selection.</w:t>
            </w:r>
          </w:p>
        </w:tc>
      </w:tr>
      <w:tr w:rsidR="00B63ECB" w:rsidRPr="00D61002" w14:paraId="17781C79" w14:textId="77777777" w:rsidTr="003D3CD9">
        <w:trPr>
          <w:tblCellSpacing w:w="15" w:type="dxa"/>
        </w:trPr>
        <w:tc>
          <w:tcPr>
            <w:tcW w:w="0" w:type="auto"/>
            <w:vAlign w:val="center"/>
            <w:hideMark/>
          </w:tcPr>
          <w:p w14:paraId="42076911" w14:textId="77777777" w:rsidR="00D61002" w:rsidRPr="00D61002" w:rsidRDefault="00D61002" w:rsidP="00D61002">
            <w:r w:rsidRPr="00D61002">
              <w:t>Week 7</w:t>
            </w:r>
          </w:p>
        </w:tc>
        <w:tc>
          <w:tcPr>
            <w:tcW w:w="0" w:type="auto"/>
            <w:vAlign w:val="center"/>
            <w:hideMark/>
          </w:tcPr>
          <w:p w14:paraId="31567BC5" w14:textId="77777777" w:rsidR="00D61002" w:rsidRPr="00D61002" w:rsidRDefault="00D61002" w:rsidP="00D61002">
            <w:r w:rsidRPr="00D61002">
              <w:t>Oct 16</w:t>
            </w:r>
          </w:p>
        </w:tc>
        <w:tc>
          <w:tcPr>
            <w:tcW w:w="0" w:type="auto"/>
            <w:vAlign w:val="center"/>
            <w:hideMark/>
          </w:tcPr>
          <w:p w14:paraId="3EFA42EE" w14:textId="77777777" w:rsidR="00D61002" w:rsidRDefault="005B0B2B" w:rsidP="00D61002">
            <w:pPr>
              <w:rPr>
                <w:b/>
                <w:bCs/>
              </w:rPr>
            </w:pPr>
            <w:r>
              <w:rPr>
                <w:b/>
                <w:bCs/>
              </w:rPr>
              <w:t>Backend design and Api Implementation</w:t>
            </w:r>
          </w:p>
          <w:p w14:paraId="5DD6F467" w14:textId="75156423" w:rsidR="007C6762" w:rsidRPr="00D61002" w:rsidRDefault="007C6762" w:rsidP="00D61002">
            <w:r>
              <w:t>Frontend Implementation</w:t>
            </w:r>
          </w:p>
        </w:tc>
        <w:tc>
          <w:tcPr>
            <w:tcW w:w="0" w:type="auto"/>
            <w:vAlign w:val="center"/>
            <w:hideMark/>
          </w:tcPr>
          <w:p w14:paraId="1A6B0A55" w14:textId="33F07363" w:rsidR="00D61002" w:rsidRPr="00D61002" w:rsidRDefault="00D61002" w:rsidP="00D61002">
            <w:r w:rsidRPr="00D61002">
              <w:t xml:space="preserve">Iterative improvements on prototype; basic </w:t>
            </w:r>
            <w:r w:rsidR="005B0B2B">
              <w:t>Frontend</w:t>
            </w:r>
            <w:r w:rsidRPr="00D61002">
              <w:t xml:space="preserve"> implementation.</w:t>
            </w:r>
          </w:p>
        </w:tc>
      </w:tr>
      <w:tr w:rsidR="00B63ECB" w:rsidRPr="00D61002" w14:paraId="07C70FA0" w14:textId="77777777" w:rsidTr="003D3CD9">
        <w:trPr>
          <w:tblCellSpacing w:w="15" w:type="dxa"/>
        </w:trPr>
        <w:tc>
          <w:tcPr>
            <w:tcW w:w="0" w:type="auto"/>
            <w:vAlign w:val="center"/>
            <w:hideMark/>
          </w:tcPr>
          <w:p w14:paraId="75E90D45" w14:textId="77777777" w:rsidR="00D61002" w:rsidRPr="00D61002" w:rsidRDefault="00D61002" w:rsidP="00D61002">
            <w:r w:rsidRPr="00D61002">
              <w:t>Week 8</w:t>
            </w:r>
          </w:p>
        </w:tc>
        <w:tc>
          <w:tcPr>
            <w:tcW w:w="0" w:type="auto"/>
            <w:vAlign w:val="center"/>
            <w:hideMark/>
          </w:tcPr>
          <w:p w14:paraId="08AEFC91" w14:textId="77777777" w:rsidR="00D61002" w:rsidRPr="00D61002" w:rsidRDefault="00D61002" w:rsidP="00D61002">
            <w:r w:rsidRPr="00D61002">
              <w:t>Oct 23</w:t>
            </w:r>
          </w:p>
        </w:tc>
        <w:tc>
          <w:tcPr>
            <w:tcW w:w="0" w:type="auto"/>
            <w:vAlign w:val="center"/>
            <w:hideMark/>
          </w:tcPr>
          <w:p w14:paraId="3C1BFAC0" w14:textId="775AF55C" w:rsidR="00192088" w:rsidRPr="00192088" w:rsidRDefault="007C6762" w:rsidP="00D61002">
            <w:pPr>
              <w:rPr>
                <w:b/>
                <w:bCs/>
              </w:rPr>
            </w:pPr>
            <w:r>
              <w:rPr>
                <w:b/>
                <w:bCs/>
              </w:rPr>
              <w:t>Frontend Development: Implementation of User login and registration screens</w:t>
            </w:r>
          </w:p>
        </w:tc>
        <w:tc>
          <w:tcPr>
            <w:tcW w:w="0" w:type="auto"/>
            <w:vAlign w:val="center"/>
            <w:hideMark/>
          </w:tcPr>
          <w:p w14:paraId="186F7ACF" w14:textId="1AE0B145" w:rsidR="00D61002" w:rsidRPr="00D61002" w:rsidRDefault="00D61002" w:rsidP="00D61002">
            <w:r w:rsidRPr="00D61002">
              <w:t xml:space="preserve">Submit midterm written report and demo of partial functionality. </w:t>
            </w:r>
            <w:r w:rsidRPr="00D61002">
              <w:rPr>
                <w:i/>
                <w:iCs/>
              </w:rPr>
              <w:t>Progress Report 3.</w:t>
            </w:r>
          </w:p>
        </w:tc>
      </w:tr>
      <w:tr w:rsidR="00B63ECB" w:rsidRPr="00D61002" w14:paraId="03B18CE2" w14:textId="77777777" w:rsidTr="003D3CD9">
        <w:trPr>
          <w:tblCellSpacing w:w="15" w:type="dxa"/>
        </w:trPr>
        <w:tc>
          <w:tcPr>
            <w:tcW w:w="0" w:type="auto"/>
            <w:vAlign w:val="center"/>
            <w:hideMark/>
          </w:tcPr>
          <w:p w14:paraId="7AAF17FB" w14:textId="77777777" w:rsidR="00D61002" w:rsidRPr="00D61002" w:rsidRDefault="00D61002" w:rsidP="00D61002">
            <w:r w:rsidRPr="00D61002">
              <w:t>Week 9</w:t>
            </w:r>
          </w:p>
        </w:tc>
        <w:tc>
          <w:tcPr>
            <w:tcW w:w="0" w:type="auto"/>
            <w:vAlign w:val="center"/>
            <w:hideMark/>
          </w:tcPr>
          <w:p w14:paraId="2A37F47E" w14:textId="77777777" w:rsidR="00D61002" w:rsidRPr="00D61002" w:rsidRDefault="00D61002" w:rsidP="00D61002">
            <w:r w:rsidRPr="00D61002">
              <w:t>Oct 30</w:t>
            </w:r>
          </w:p>
        </w:tc>
        <w:tc>
          <w:tcPr>
            <w:tcW w:w="0" w:type="auto"/>
            <w:vAlign w:val="center"/>
            <w:hideMark/>
          </w:tcPr>
          <w:p w14:paraId="3FAB4670" w14:textId="6D325483" w:rsidR="00D61002" w:rsidRPr="00D61002" w:rsidRDefault="00B63ECB" w:rsidP="00D61002">
            <w:r>
              <w:rPr>
                <w:b/>
                <w:bCs/>
              </w:rPr>
              <w:t>Project feedback and update meeting with Enabled Talent</w:t>
            </w:r>
          </w:p>
        </w:tc>
        <w:tc>
          <w:tcPr>
            <w:tcW w:w="0" w:type="auto"/>
            <w:vAlign w:val="center"/>
            <w:hideMark/>
          </w:tcPr>
          <w:p w14:paraId="28BA072A" w14:textId="77777777" w:rsidR="00D61002" w:rsidRPr="00D61002" w:rsidRDefault="00D61002" w:rsidP="00D61002">
            <w:r w:rsidRPr="00D61002">
              <w:t>Refinement of MVP features; usability feedback integration.</w:t>
            </w:r>
          </w:p>
        </w:tc>
      </w:tr>
      <w:tr w:rsidR="00B63ECB" w:rsidRPr="00D61002" w14:paraId="646D8232" w14:textId="77777777" w:rsidTr="003D3CD9">
        <w:trPr>
          <w:tblCellSpacing w:w="15" w:type="dxa"/>
        </w:trPr>
        <w:tc>
          <w:tcPr>
            <w:tcW w:w="0" w:type="auto"/>
            <w:vAlign w:val="center"/>
            <w:hideMark/>
          </w:tcPr>
          <w:p w14:paraId="4D767D89" w14:textId="77777777" w:rsidR="00D61002" w:rsidRPr="00D61002" w:rsidRDefault="00D61002" w:rsidP="00D61002">
            <w:r w:rsidRPr="00D61002">
              <w:lastRenderedPageBreak/>
              <w:t>Week 10</w:t>
            </w:r>
          </w:p>
        </w:tc>
        <w:tc>
          <w:tcPr>
            <w:tcW w:w="0" w:type="auto"/>
            <w:vAlign w:val="center"/>
            <w:hideMark/>
          </w:tcPr>
          <w:p w14:paraId="55BADCE4" w14:textId="77777777" w:rsidR="00D61002" w:rsidRPr="00D61002" w:rsidRDefault="00D61002" w:rsidP="00D61002">
            <w:r w:rsidRPr="00D61002">
              <w:t>Nov 6</w:t>
            </w:r>
          </w:p>
        </w:tc>
        <w:tc>
          <w:tcPr>
            <w:tcW w:w="0" w:type="auto"/>
            <w:vAlign w:val="center"/>
            <w:hideMark/>
          </w:tcPr>
          <w:p w14:paraId="7CB8F4C9" w14:textId="686FF4E3" w:rsidR="00D61002" w:rsidRPr="00D61002" w:rsidRDefault="00D61002" w:rsidP="00D61002"/>
        </w:tc>
        <w:tc>
          <w:tcPr>
            <w:tcW w:w="0" w:type="auto"/>
            <w:vAlign w:val="center"/>
            <w:hideMark/>
          </w:tcPr>
          <w:p w14:paraId="5E93BAAE" w14:textId="3531CD1A" w:rsidR="00D61002" w:rsidRPr="00D61002" w:rsidRDefault="00D61002" w:rsidP="00D61002">
            <w:r w:rsidRPr="00D61002">
              <w:t xml:space="preserve">Functional </w:t>
            </w:r>
            <w:r w:rsidR="00B63ECB">
              <w:t>Application</w:t>
            </w:r>
            <w:r w:rsidRPr="00D61002">
              <w:t xml:space="preserve"> of reminders + health recommendation </w:t>
            </w:r>
          </w:p>
        </w:tc>
      </w:tr>
      <w:tr w:rsidR="00B63ECB" w:rsidRPr="00D61002" w14:paraId="48A51A1C" w14:textId="77777777" w:rsidTr="003D3CD9">
        <w:trPr>
          <w:tblCellSpacing w:w="15" w:type="dxa"/>
        </w:trPr>
        <w:tc>
          <w:tcPr>
            <w:tcW w:w="0" w:type="auto"/>
            <w:vAlign w:val="center"/>
            <w:hideMark/>
          </w:tcPr>
          <w:p w14:paraId="5828A1F6" w14:textId="77777777" w:rsidR="00D61002" w:rsidRPr="00D61002" w:rsidRDefault="00D61002" w:rsidP="00D61002">
            <w:r w:rsidRPr="00D61002">
              <w:t>Week 11</w:t>
            </w:r>
          </w:p>
        </w:tc>
        <w:tc>
          <w:tcPr>
            <w:tcW w:w="0" w:type="auto"/>
            <w:vAlign w:val="center"/>
            <w:hideMark/>
          </w:tcPr>
          <w:p w14:paraId="29DA467E" w14:textId="77777777" w:rsidR="00D61002" w:rsidRPr="00D61002" w:rsidRDefault="00D61002" w:rsidP="00D61002">
            <w:r w:rsidRPr="00D61002">
              <w:t>Nov 13</w:t>
            </w:r>
          </w:p>
        </w:tc>
        <w:tc>
          <w:tcPr>
            <w:tcW w:w="0" w:type="auto"/>
            <w:vAlign w:val="center"/>
            <w:hideMark/>
          </w:tcPr>
          <w:p w14:paraId="35CF075F" w14:textId="4A1AF6C8" w:rsidR="00D61002" w:rsidRPr="00D61002" w:rsidRDefault="00B63ECB" w:rsidP="00D61002">
            <w:r>
              <w:t>Video Demo</w:t>
            </w:r>
          </w:p>
        </w:tc>
        <w:tc>
          <w:tcPr>
            <w:tcW w:w="0" w:type="auto"/>
            <w:vAlign w:val="center"/>
            <w:hideMark/>
          </w:tcPr>
          <w:p w14:paraId="625A98CF" w14:textId="77777777" w:rsidR="00D61002" w:rsidRPr="00D61002" w:rsidRDefault="00D61002" w:rsidP="00D61002">
            <w:r w:rsidRPr="00D61002">
              <w:t>Video demo of MVP progress, including AI-driven recommendations.</w:t>
            </w:r>
          </w:p>
        </w:tc>
      </w:tr>
      <w:tr w:rsidR="00B63ECB" w:rsidRPr="00D61002" w14:paraId="280224A4" w14:textId="77777777" w:rsidTr="003D3CD9">
        <w:trPr>
          <w:tblCellSpacing w:w="15" w:type="dxa"/>
        </w:trPr>
        <w:tc>
          <w:tcPr>
            <w:tcW w:w="0" w:type="auto"/>
            <w:vAlign w:val="center"/>
            <w:hideMark/>
          </w:tcPr>
          <w:p w14:paraId="00E78702" w14:textId="77777777" w:rsidR="00D61002" w:rsidRPr="00D61002" w:rsidRDefault="00D61002" w:rsidP="00D61002">
            <w:r w:rsidRPr="00D61002">
              <w:t>Week 12</w:t>
            </w:r>
          </w:p>
        </w:tc>
        <w:tc>
          <w:tcPr>
            <w:tcW w:w="0" w:type="auto"/>
            <w:vAlign w:val="center"/>
            <w:hideMark/>
          </w:tcPr>
          <w:p w14:paraId="4D32FB3E" w14:textId="77777777" w:rsidR="00D61002" w:rsidRPr="00D61002" w:rsidRDefault="00D61002" w:rsidP="00D61002">
            <w:r w:rsidRPr="00D61002">
              <w:t>Nov 20</w:t>
            </w:r>
          </w:p>
        </w:tc>
        <w:tc>
          <w:tcPr>
            <w:tcW w:w="0" w:type="auto"/>
            <w:vAlign w:val="center"/>
            <w:hideMark/>
          </w:tcPr>
          <w:p w14:paraId="37DD571C" w14:textId="6C7A2EF7" w:rsidR="00D61002" w:rsidRPr="00D61002" w:rsidRDefault="00D61002" w:rsidP="00D61002"/>
        </w:tc>
        <w:tc>
          <w:tcPr>
            <w:tcW w:w="0" w:type="auto"/>
            <w:vAlign w:val="center"/>
            <w:hideMark/>
          </w:tcPr>
          <w:p w14:paraId="4163AD74" w14:textId="6D2CD87D" w:rsidR="00D61002" w:rsidRPr="00D61002" w:rsidRDefault="00D61002" w:rsidP="00D61002">
            <w:r w:rsidRPr="00D61002">
              <w:t xml:space="preserve">Near-final </w:t>
            </w:r>
            <w:r w:rsidR="00B63ECB">
              <w:t>Development</w:t>
            </w:r>
            <w:r w:rsidRPr="00D61002">
              <w:t>; database integration tested.</w:t>
            </w:r>
          </w:p>
        </w:tc>
      </w:tr>
      <w:tr w:rsidR="00B63ECB" w:rsidRPr="00D61002" w14:paraId="645528C0" w14:textId="77777777" w:rsidTr="003D3CD9">
        <w:trPr>
          <w:tblCellSpacing w:w="15" w:type="dxa"/>
        </w:trPr>
        <w:tc>
          <w:tcPr>
            <w:tcW w:w="0" w:type="auto"/>
            <w:vAlign w:val="center"/>
            <w:hideMark/>
          </w:tcPr>
          <w:p w14:paraId="754477D3" w14:textId="77777777" w:rsidR="00D61002" w:rsidRPr="00D61002" w:rsidRDefault="00D61002" w:rsidP="00D61002">
            <w:r w:rsidRPr="00D61002">
              <w:t>Week 13</w:t>
            </w:r>
          </w:p>
        </w:tc>
        <w:tc>
          <w:tcPr>
            <w:tcW w:w="0" w:type="auto"/>
            <w:vAlign w:val="center"/>
            <w:hideMark/>
          </w:tcPr>
          <w:p w14:paraId="5EB5C818" w14:textId="77777777" w:rsidR="00D61002" w:rsidRPr="00D61002" w:rsidRDefault="00D61002" w:rsidP="00D61002">
            <w:r w:rsidRPr="00D61002">
              <w:t>Nov 27</w:t>
            </w:r>
          </w:p>
        </w:tc>
        <w:tc>
          <w:tcPr>
            <w:tcW w:w="0" w:type="auto"/>
            <w:vAlign w:val="center"/>
            <w:hideMark/>
          </w:tcPr>
          <w:p w14:paraId="7ECA3707" w14:textId="77777777" w:rsidR="00D61002" w:rsidRPr="00D61002" w:rsidRDefault="00D61002" w:rsidP="00D61002">
            <w:r w:rsidRPr="00D61002">
              <w:rPr>
                <w:b/>
                <w:bCs/>
              </w:rPr>
              <w:t>Final Report &amp; Implementation (40%)</w:t>
            </w:r>
          </w:p>
        </w:tc>
        <w:tc>
          <w:tcPr>
            <w:tcW w:w="0" w:type="auto"/>
            <w:vAlign w:val="center"/>
            <w:hideMark/>
          </w:tcPr>
          <w:p w14:paraId="2EAE007B" w14:textId="77777777" w:rsidR="00D61002" w:rsidRPr="00D61002" w:rsidRDefault="00D61002" w:rsidP="00D61002">
            <w:r w:rsidRPr="00D61002">
              <w:t>Submit full written report and final working MVP.</w:t>
            </w:r>
          </w:p>
        </w:tc>
      </w:tr>
      <w:tr w:rsidR="00B63ECB" w:rsidRPr="00D61002" w14:paraId="4947B0BA" w14:textId="77777777" w:rsidTr="003D3CD9">
        <w:trPr>
          <w:tblCellSpacing w:w="15" w:type="dxa"/>
        </w:trPr>
        <w:tc>
          <w:tcPr>
            <w:tcW w:w="0" w:type="auto"/>
            <w:vAlign w:val="center"/>
            <w:hideMark/>
          </w:tcPr>
          <w:p w14:paraId="32094530" w14:textId="77777777" w:rsidR="00D61002" w:rsidRPr="00D61002" w:rsidRDefault="00D61002" w:rsidP="00D61002">
            <w:r w:rsidRPr="00D61002">
              <w:t>Week 15</w:t>
            </w:r>
          </w:p>
        </w:tc>
        <w:tc>
          <w:tcPr>
            <w:tcW w:w="0" w:type="auto"/>
            <w:vAlign w:val="center"/>
            <w:hideMark/>
          </w:tcPr>
          <w:p w14:paraId="28B00A72" w14:textId="77777777" w:rsidR="00D61002" w:rsidRPr="00D61002" w:rsidRDefault="00D61002" w:rsidP="00D61002">
            <w:r w:rsidRPr="00D61002">
              <w:t>TBA</w:t>
            </w:r>
          </w:p>
        </w:tc>
        <w:tc>
          <w:tcPr>
            <w:tcW w:w="0" w:type="auto"/>
            <w:vAlign w:val="center"/>
            <w:hideMark/>
          </w:tcPr>
          <w:p w14:paraId="048D8040" w14:textId="77777777" w:rsidR="00D61002" w:rsidRPr="00D61002" w:rsidRDefault="00D61002" w:rsidP="00D61002">
            <w:r w:rsidRPr="00D61002">
              <w:rPr>
                <w:b/>
                <w:bCs/>
              </w:rPr>
              <w:t>Project Defense (20%)</w:t>
            </w:r>
          </w:p>
        </w:tc>
        <w:tc>
          <w:tcPr>
            <w:tcW w:w="0" w:type="auto"/>
            <w:vAlign w:val="center"/>
            <w:hideMark/>
          </w:tcPr>
          <w:p w14:paraId="437DB9A4" w14:textId="77777777" w:rsidR="00D61002" w:rsidRPr="00D61002" w:rsidRDefault="00D61002" w:rsidP="00D61002">
            <w:r w:rsidRPr="00D61002">
              <w:t>Final presentation and defense of research, MVP, and findings.</w:t>
            </w:r>
          </w:p>
        </w:tc>
      </w:tr>
    </w:tbl>
    <w:p w14:paraId="5E53BBD7" w14:textId="77777777" w:rsidR="00D61002" w:rsidRPr="00D61002" w:rsidRDefault="00795769" w:rsidP="00D61002">
      <w:r>
        <w:pict w14:anchorId="4CB0E595">
          <v:rect id="_x0000_i1025" style="width:0;height:1.5pt" o:hralign="center" o:hrstd="t" o:hr="t" fillcolor="#a0a0a0" stroked="f"/>
        </w:pict>
      </w:r>
    </w:p>
    <w:p w14:paraId="4D5A1300" w14:textId="1B379D25" w:rsidR="00D61002" w:rsidRPr="003D3CD9" w:rsidRDefault="00D61002" w:rsidP="003D3CD9">
      <w:pPr>
        <w:pStyle w:val="ListParagraph"/>
        <w:numPr>
          <w:ilvl w:val="1"/>
          <w:numId w:val="23"/>
        </w:numPr>
        <w:rPr>
          <w:b/>
          <w:bCs/>
        </w:rPr>
      </w:pPr>
      <w:r w:rsidRPr="003D3CD9">
        <w:rPr>
          <w:b/>
          <w:bCs/>
        </w:rPr>
        <w:t>Roles and Responsibilities</w:t>
      </w:r>
    </w:p>
    <w:p w14:paraId="653B250B" w14:textId="77777777" w:rsidR="003D3CD9" w:rsidRDefault="003D3CD9" w:rsidP="003D3CD9">
      <w:pPr>
        <w:numPr>
          <w:ilvl w:val="0"/>
          <w:numId w:val="17"/>
        </w:numPr>
      </w:pPr>
      <w:r>
        <w:rPr>
          <w:b/>
          <w:bCs/>
        </w:rPr>
        <w:t>Aafrin Zahid Memon</w:t>
      </w:r>
      <w:r>
        <w:rPr>
          <w:b/>
          <w:bCs/>
        </w:rPr>
        <w:br/>
      </w:r>
      <w:r w:rsidR="00D61002" w:rsidRPr="00D61002">
        <w:rPr>
          <w:b/>
          <w:bCs/>
        </w:rPr>
        <w:t>Team Lead</w:t>
      </w:r>
      <w:r w:rsidR="00D61002" w:rsidRPr="00D61002">
        <w:t>: Oversees project progress, manages communication with Enabled Talent, and ensures deliverables are submitted on time.</w:t>
      </w:r>
    </w:p>
    <w:p w14:paraId="516FDA4C" w14:textId="2FB59C55" w:rsidR="003D3CD9" w:rsidRDefault="003D3CD9" w:rsidP="003D3CD9">
      <w:pPr>
        <w:ind w:left="720"/>
      </w:pPr>
      <w:r w:rsidRPr="00D61002">
        <w:rPr>
          <w:b/>
          <w:bCs/>
        </w:rPr>
        <w:t>Documentation Lead</w:t>
      </w:r>
      <w:r w:rsidRPr="00D61002">
        <w:t>: Prepares reports, compiles references, and maintains work logs.</w:t>
      </w:r>
    </w:p>
    <w:p w14:paraId="2F624445" w14:textId="77777777" w:rsidR="003D3CD9" w:rsidRPr="00D61002" w:rsidRDefault="003D3CD9" w:rsidP="003D3CD9">
      <w:pPr>
        <w:ind w:left="720"/>
      </w:pPr>
      <w:r w:rsidRPr="00D61002">
        <w:rPr>
          <w:b/>
          <w:bCs/>
        </w:rPr>
        <w:t>Frontend Developer</w:t>
      </w:r>
      <w:r w:rsidRPr="00D61002">
        <w:t>: Implements the user interface and connects it with backend functionality.</w:t>
      </w:r>
    </w:p>
    <w:p w14:paraId="07AA67F1" w14:textId="77777777" w:rsidR="003D3CD9" w:rsidRPr="00D61002" w:rsidRDefault="003D3CD9" w:rsidP="003D3CD9">
      <w:pPr>
        <w:ind w:left="720"/>
      </w:pPr>
    </w:p>
    <w:p w14:paraId="49BCD11D" w14:textId="701BAC2E" w:rsidR="003D3CD9" w:rsidRDefault="003D3CD9" w:rsidP="003D3CD9">
      <w:pPr>
        <w:numPr>
          <w:ilvl w:val="0"/>
          <w:numId w:val="17"/>
        </w:numPr>
        <w:spacing w:after="0"/>
        <w:rPr>
          <w:b/>
          <w:bCs/>
        </w:rPr>
      </w:pPr>
      <w:r w:rsidRPr="003D3CD9">
        <w:rPr>
          <w:b/>
          <w:bCs/>
        </w:rPr>
        <w:t xml:space="preserve">Akinro </w:t>
      </w:r>
      <w:r w:rsidR="001C663A">
        <w:rPr>
          <w:b/>
          <w:bCs/>
        </w:rPr>
        <w:t>Akint</w:t>
      </w:r>
      <w:r w:rsidRPr="003D3CD9">
        <w:rPr>
          <w:b/>
          <w:bCs/>
        </w:rPr>
        <w:t>unde</w:t>
      </w:r>
      <w:r>
        <w:rPr>
          <w:b/>
          <w:bCs/>
        </w:rPr>
        <w:t xml:space="preserve"> </w:t>
      </w:r>
    </w:p>
    <w:p w14:paraId="4309A488" w14:textId="77566DBD" w:rsidR="00D61002" w:rsidRDefault="00D61002" w:rsidP="003D3CD9">
      <w:pPr>
        <w:ind w:left="720"/>
      </w:pPr>
      <w:r w:rsidRPr="00D61002">
        <w:rPr>
          <w:b/>
          <w:bCs/>
        </w:rPr>
        <w:t>UI/UX Designer</w:t>
      </w:r>
      <w:r w:rsidRPr="00D61002">
        <w:t>: Responsible for interface design, accessibility considerations, and usability testing.</w:t>
      </w:r>
    </w:p>
    <w:p w14:paraId="63063769" w14:textId="36C1EE64" w:rsidR="003D3CD9" w:rsidRPr="00D61002" w:rsidRDefault="003D3CD9" w:rsidP="003D3CD9">
      <w:pPr>
        <w:ind w:left="720"/>
      </w:pPr>
      <w:r w:rsidRPr="00D61002">
        <w:rPr>
          <w:b/>
          <w:bCs/>
        </w:rPr>
        <w:t>Frontend Developer</w:t>
      </w:r>
      <w:r w:rsidRPr="00D61002">
        <w:t>: Implements the user interface and connects it with backend functionality.</w:t>
      </w:r>
    </w:p>
    <w:p w14:paraId="5A320B0A" w14:textId="79007581" w:rsidR="003D3CD9" w:rsidRPr="003D3CD9" w:rsidRDefault="003D3CD9" w:rsidP="003D3CD9">
      <w:pPr>
        <w:numPr>
          <w:ilvl w:val="0"/>
          <w:numId w:val="17"/>
        </w:numPr>
        <w:spacing w:after="0"/>
      </w:pPr>
      <w:r>
        <w:rPr>
          <w:b/>
          <w:bCs/>
        </w:rPr>
        <w:t>Ifeoluwa</w:t>
      </w:r>
      <w:r w:rsidR="001C663A">
        <w:rPr>
          <w:b/>
          <w:bCs/>
        </w:rPr>
        <w:t xml:space="preserve"> </w:t>
      </w:r>
      <w:proofErr w:type="spellStart"/>
      <w:r w:rsidR="001C663A">
        <w:rPr>
          <w:b/>
          <w:bCs/>
        </w:rPr>
        <w:t>Aribo</w:t>
      </w:r>
      <w:proofErr w:type="spellEnd"/>
    </w:p>
    <w:p w14:paraId="63F9D131" w14:textId="5BEACFC8" w:rsidR="00D61002" w:rsidRPr="00D61002" w:rsidRDefault="00D61002" w:rsidP="003D3CD9">
      <w:pPr>
        <w:ind w:left="720"/>
      </w:pPr>
      <w:r w:rsidRPr="00D61002">
        <w:rPr>
          <w:b/>
          <w:bCs/>
        </w:rPr>
        <w:t>Backend/AI Developer</w:t>
      </w:r>
      <w:r w:rsidRPr="00D61002">
        <w:t>: Builds AI logic, APIs, and integrates machine learning recommendations.</w:t>
      </w:r>
    </w:p>
    <w:p w14:paraId="197A5A32" w14:textId="77777777" w:rsidR="00D61002" w:rsidRPr="00D61002" w:rsidRDefault="00D61002" w:rsidP="00D61002">
      <w:pPr>
        <w:rPr>
          <w:b/>
          <w:bCs/>
        </w:rPr>
      </w:pPr>
      <w:r w:rsidRPr="00D61002">
        <w:rPr>
          <w:b/>
          <w:bCs/>
        </w:rPr>
        <w:t>4.3 Project Management Tools</w:t>
      </w:r>
    </w:p>
    <w:p w14:paraId="05E2F5DA" w14:textId="77777777" w:rsidR="00D61002" w:rsidRPr="00D61002" w:rsidRDefault="00D61002" w:rsidP="00D61002">
      <w:r w:rsidRPr="00D61002">
        <w:t>To support collaboration and transparency, the project will be managed using:</w:t>
      </w:r>
    </w:p>
    <w:p w14:paraId="6EFE5CD2" w14:textId="63CBE1D0" w:rsidR="00D61002" w:rsidRPr="001F67FB" w:rsidRDefault="00D61002" w:rsidP="00D61002">
      <w:pPr>
        <w:numPr>
          <w:ilvl w:val="0"/>
          <w:numId w:val="18"/>
        </w:numPr>
      </w:pPr>
      <w:r w:rsidRPr="00D61002">
        <w:rPr>
          <w:b/>
          <w:bCs/>
        </w:rPr>
        <w:lastRenderedPageBreak/>
        <w:t>Kanban Board</w:t>
      </w:r>
      <w:r w:rsidRPr="00D61002">
        <w:t xml:space="preserve"> (Trello </w:t>
      </w:r>
      <w:r>
        <w:t>-</w:t>
      </w:r>
      <w:r w:rsidRPr="00D61002">
        <w:t xml:space="preserve"> Jira) for sprint planning and task assignments. </w:t>
      </w:r>
      <w:hyperlink r:id="rId7" w:history="1">
        <w:r w:rsidR="001F67FB" w:rsidRPr="00936D97">
          <w:rPr>
            <w:rStyle w:val="Hyperlink"/>
          </w:rPr>
          <w:t>https://project-csis-4495.atlassian.net/jira/core/projects/AWCFAIP/board?filter=&amp;groupBy=status&amp;atlOrigin=eyJpIjoiYWZiOGUzNDQxMDgwNDBiMGJhYzBjYTkzYThmMDY5YjgiLCJwIjoiaiJ9</w:t>
        </w:r>
      </w:hyperlink>
    </w:p>
    <w:p w14:paraId="51164452" w14:textId="5A5B80AD" w:rsidR="001F67FB" w:rsidRPr="00D61002" w:rsidRDefault="001F67FB" w:rsidP="001F67FB">
      <w:pPr>
        <w:ind w:left="720"/>
      </w:pPr>
      <w:r w:rsidRPr="001F67FB">
        <w:rPr>
          <w:noProof/>
        </w:rPr>
        <w:drawing>
          <wp:inline distT="0" distB="0" distL="0" distR="0" wp14:anchorId="0364457E" wp14:editId="4230ECF7">
            <wp:extent cx="5486400" cy="2413635"/>
            <wp:effectExtent l="0" t="0" r="0" b="5715"/>
            <wp:docPr id="9740720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72047" name="Picture 1" descr="A screenshot of a computer&#10;&#10;AI-generated content may be incorrect."/>
                    <pic:cNvPicPr/>
                  </pic:nvPicPr>
                  <pic:blipFill>
                    <a:blip r:embed="rId8"/>
                    <a:stretch>
                      <a:fillRect/>
                    </a:stretch>
                  </pic:blipFill>
                  <pic:spPr>
                    <a:xfrm>
                      <a:off x="0" y="0"/>
                      <a:ext cx="5486400" cy="2413635"/>
                    </a:xfrm>
                    <a:prstGeom prst="rect">
                      <a:avLst/>
                    </a:prstGeom>
                  </pic:spPr>
                </pic:pic>
              </a:graphicData>
            </a:graphic>
          </wp:inline>
        </w:drawing>
      </w:r>
    </w:p>
    <w:p w14:paraId="2F3BE012" w14:textId="77777777" w:rsidR="00D61002" w:rsidRPr="00D61002" w:rsidRDefault="00D61002" w:rsidP="00D61002">
      <w:pPr>
        <w:numPr>
          <w:ilvl w:val="0"/>
          <w:numId w:val="18"/>
        </w:numPr>
      </w:pPr>
      <w:r w:rsidRPr="00D61002">
        <w:rPr>
          <w:b/>
          <w:bCs/>
        </w:rPr>
        <w:t>Version Control</w:t>
      </w:r>
      <w:r w:rsidRPr="00D61002">
        <w:t xml:space="preserve"> (GitHub) for code management.</w:t>
      </w:r>
    </w:p>
    <w:p w14:paraId="359C4FEB" w14:textId="760FCFD0" w:rsidR="00D61002" w:rsidRDefault="00D61002" w:rsidP="003D3CD9">
      <w:pPr>
        <w:numPr>
          <w:ilvl w:val="0"/>
          <w:numId w:val="18"/>
        </w:numPr>
      </w:pPr>
      <w:r w:rsidRPr="00D61002">
        <w:rPr>
          <w:b/>
          <w:bCs/>
        </w:rPr>
        <w:t>Shared Document Repository</w:t>
      </w:r>
      <w:r w:rsidRPr="00D61002">
        <w:t xml:space="preserve"> (Google Drive) for collaborative writing and logs.</w:t>
      </w:r>
    </w:p>
    <w:p w14:paraId="7AEE290B" w14:textId="77777777" w:rsidR="00CD1262" w:rsidRDefault="00795769">
      <w:pPr>
        <w:pStyle w:val="Heading1"/>
      </w:pPr>
      <w:r>
        <w:t>5. Project Contract</w:t>
      </w:r>
    </w:p>
    <w:p w14:paraId="1DA97360" w14:textId="77777777" w:rsidR="00CD1262" w:rsidRDefault="00795769">
      <w:r>
        <w:t>Include a contract signed by all team members agreeing to the scope of work and timelines. Add any additional agreements (e.g., meeting frequency or format).</w:t>
      </w:r>
    </w:p>
    <w:p w14:paraId="764F3297" w14:textId="77777777" w:rsidR="001F67FB" w:rsidRPr="001F67FB" w:rsidRDefault="001F67FB" w:rsidP="001F67FB">
      <w:pPr>
        <w:rPr>
          <w:b/>
          <w:bCs/>
        </w:rPr>
      </w:pPr>
      <w:r w:rsidRPr="001F67FB">
        <w:rPr>
          <w:b/>
          <w:bCs/>
        </w:rPr>
        <w:t>5. Project Contract</w:t>
      </w:r>
    </w:p>
    <w:p w14:paraId="5754B926" w14:textId="42A5CB18" w:rsidR="001F67FB" w:rsidRPr="001F67FB" w:rsidRDefault="001F67FB" w:rsidP="003D3CD9">
      <w:r w:rsidRPr="001F67FB">
        <w:rPr>
          <w:b/>
          <w:bCs/>
        </w:rPr>
        <w:t>Course:</w:t>
      </w:r>
      <w:r w:rsidRPr="001F67FB">
        <w:t xml:space="preserve"> CSIS 4495 – Applied Research Project (Fall 2025)</w:t>
      </w:r>
      <w:r w:rsidRPr="001F67FB">
        <w:br/>
      </w:r>
      <w:r w:rsidRPr="001F67FB">
        <w:rPr>
          <w:b/>
          <w:bCs/>
        </w:rPr>
        <w:t>Project Title:</w:t>
      </w:r>
      <w:r w:rsidRPr="001F67FB">
        <w:t xml:space="preserve"> AI Wellness Companion for Aging in Place</w:t>
      </w:r>
      <w:r w:rsidRPr="001F67FB">
        <w:br/>
      </w:r>
      <w:r w:rsidRPr="001F67FB">
        <w:rPr>
          <w:b/>
          <w:bCs/>
        </w:rPr>
        <w:t>Partner Organization:</w:t>
      </w:r>
      <w:r w:rsidRPr="001F67FB">
        <w:t xml:space="preserve"> Enabled Talent (via Riipen)</w:t>
      </w:r>
      <w:r w:rsidRPr="001F67FB">
        <w:br/>
      </w:r>
      <w:r w:rsidRPr="001F67FB">
        <w:rPr>
          <w:b/>
          <w:bCs/>
        </w:rPr>
        <w:t>Team Lead:</w:t>
      </w:r>
      <w:r w:rsidRPr="001F67FB">
        <w:t xml:space="preserve"> </w:t>
      </w:r>
      <w:r w:rsidR="003D3CD9">
        <w:t>Aafrin Zahid Memon - 300388614</w:t>
      </w:r>
      <w:r w:rsidRPr="001F67FB">
        <w:br/>
      </w:r>
      <w:r w:rsidRPr="001F67FB">
        <w:rPr>
          <w:b/>
          <w:bCs/>
        </w:rPr>
        <w:t>Team Members:</w:t>
      </w:r>
      <w:r w:rsidRPr="001F67FB">
        <w:t xml:space="preserve"> </w:t>
      </w:r>
      <w:r w:rsidR="003D3CD9">
        <w:t>1. Akinro Tunde | 2. Ifeoluwa</w:t>
      </w:r>
    </w:p>
    <w:p w14:paraId="684FCF07" w14:textId="77777777" w:rsidR="001F67FB" w:rsidRPr="001F67FB" w:rsidRDefault="00795769" w:rsidP="001F67FB">
      <w:r>
        <w:pict w14:anchorId="24FFCEFE">
          <v:rect id="_x0000_i1026" style="width:0;height:1.5pt" o:hralign="center" o:hrstd="t" o:hr="t" fillcolor="#a0a0a0" stroked="f"/>
        </w:pict>
      </w:r>
    </w:p>
    <w:p w14:paraId="58C632C8" w14:textId="77777777" w:rsidR="001F67FB" w:rsidRPr="001F67FB" w:rsidRDefault="001F67FB" w:rsidP="001F67FB">
      <w:pPr>
        <w:rPr>
          <w:b/>
          <w:bCs/>
        </w:rPr>
      </w:pPr>
      <w:r w:rsidRPr="001F67FB">
        <w:rPr>
          <w:b/>
          <w:bCs/>
        </w:rPr>
        <w:t>5.1 Scope of Work</w:t>
      </w:r>
    </w:p>
    <w:p w14:paraId="46970A6F" w14:textId="77777777" w:rsidR="001F67FB" w:rsidRPr="001F67FB" w:rsidRDefault="001F67FB" w:rsidP="001F67FB">
      <w:r w:rsidRPr="001F67FB">
        <w:t>The project team agrees to:</w:t>
      </w:r>
    </w:p>
    <w:p w14:paraId="2B780DC1" w14:textId="77777777" w:rsidR="001F67FB" w:rsidRPr="001F67FB" w:rsidRDefault="001F67FB" w:rsidP="001F67FB">
      <w:pPr>
        <w:numPr>
          <w:ilvl w:val="0"/>
          <w:numId w:val="19"/>
        </w:numPr>
      </w:pPr>
      <w:r w:rsidRPr="001F67FB">
        <w:t xml:space="preserve">Develop a </w:t>
      </w:r>
      <w:r w:rsidRPr="001F67FB">
        <w:rPr>
          <w:b/>
          <w:bCs/>
        </w:rPr>
        <w:t>Minimum Viable Product (MVP)</w:t>
      </w:r>
      <w:r w:rsidRPr="001F67FB">
        <w:t xml:space="preserve"> of an AI-driven wellness companion that provides personalized health recommendations, daily activity reminders, and social engagement features.</w:t>
      </w:r>
    </w:p>
    <w:p w14:paraId="37B47F41" w14:textId="77777777" w:rsidR="001F67FB" w:rsidRPr="001F67FB" w:rsidRDefault="001F67FB" w:rsidP="001F67FB">
      <w:pPr>
        <w:numPr>
          <w:ilvl w:val="0"/>
          <w:numId w:val="19"/>
        </w:numPr>
      </w:pPr>
      <w:r w:rsidRPr="001F67FB">
        <w:lastRenderedPageBreak/>
        <w:t>Prepare professional documentation, including proposal, midterm report, final report, and presentation.</w:t>
      </w:r>
    </w:p>
    <w:p w14:paraId="2282A7CC" w14:textId="77777777" w:rsidR="001F67FB" w:rsidRPr="001F67FB" w:rsidRDefault="001F67FB" w:rsidP="001F67FB">
      <w:pPr>
        <w:numPr>
          <w:ilvl w:val="0"/>
          <w:numId w:val="19"/>
        </w:numPr>
      </w:pPr>
      <w:r w:rsidRPr="001F67FB">
        <w:t xml:space="preserve">Adhere to the </w:t>
      </w:r>
      <w:r w:rsidRPr="001F67FB">
        <w:rPr>
          <w:b/>
          <w:bCs/>
        </w:rPr>
        <w:t>timeline and milestones</w:t>
      </w:r>
      <w:r w:rsidRPr="001F67FB">
        <w:t xml:space="preserve"> outlined in Section 4 of the proposal.</w:t>
      </w:r>
    </w:p>
    <w:p w14:paraId="102F972E" w14:textId="0DE4CD39" w:rsidR="001F67FB" w:rsidRPr="001F67FB" w:rsidRDefault="001F67FB" w:rsidP="001F67FB">
      <w:pPr>
        <w:numPr>
          <w:ilvl w:val="0"/>
          <w:numId w:val="19"/>
        </w:numPr>
      </w:pPr>
      <w:r w:rsidRPr="001F67FB">
        <w:t xml:space="preserve">Collaborate with </w:t>
      </w:r>
      <w:r w:rsidRPr="001F67FB">
        <w:rPr>
          <w:b/>
          <w:bCs/>
        </w:rPr>
        <w:t>Enabled Talent</w:t>
      </w:r>
      <w:r w:rsidRPr="001F67FB">
        <w:t xml:space="preserve"> for feedback and alignment with project objectives.</w:t>
      </w:r>
    </w:p>
    <w:p w14:paraId="0CC77D61" w14:textId="77777777" w:rsidR="001F67FB" w:rsidRPr="001F67FB" w:rsidRDefault="001F67FB" w:rsidP="001F67FB">
      <w:pPr>
        <w:rPr>
          <w:b/>
          <w:bCs/>
        </w:rPr>
      </w:pPr>
      <w:r w:rsidRPr="001F67FB">
        <w:rPr>
          <w:b/>
          <w:bCs/>
        </w:rPr>
        <w:t>5.2 Responsibilities</w:t>
      </w:r>
    </w:p>
    <w:p w14:paraId="5C21B885" w14:textId="77777777" w:rsidR="001F67FB" w:rsidRPr="001F67FB" w:rsidRDefault="001F67FB" w:rsidP="001F67FB">
      <w:pPr>
        <w:numPr>
          <w:ilvl w:val="0"/>
          <w:numId w:val="20"/>
        </w:numPr>
      </w:pPr>
      <w:r w:rsidRPr="001F67FB">
        <w:rPr>
          <w:b/>
          <w:bCs/>
        </w:rPr>
        <w:t>Team Lead</w:t>
      </w:r>
      <w:r w:rsidRPr="001F67FB">
        <w:t>: Coordinates meetings, ensures deadlines are met, communicates with Riipen partner and instructor.</w:t>
      </w:r>
    </w:p>
    <w:p w14:paraId="14B0AEB2" w14:textId="77777777" w:rsidR="001F67FB" w:rsidRPr="001F67FB" w:rsidRDefault="001F67FB" w:rsidP="001F67FB">
      <w:pPr>
        <w:numPr>
          <w:ilvl w:val="0"/>
          <w:numId w:val="20"/>
        </w:numPr>
      </w:pPr>
      <w:r w:rsidRPr="001F67FB">
        <w:rPr>
          <w:b/>
          <w:bCs/>
        </w:rPr>
        <w:t>Frontend/UI Developer</w:t>
      </w:r>
      <w:r w:rsidRPr="001F67FB">
        <w:t>: Designs and implements the user interface with accessibility for seniors in mind.</w:t>
      </w:r>
    </w:p>
    <w:p w14:paraId="592A971D" w14:textId="77777777" w:rsidR="001F67FB" w:rsidRPr="001F67FB" w:rsidRDefault="001F67FB" w:rsidP="001F67FB">
      <w:pPr>
        <w:numPr>
          <w:ilvl w:val="0"/>
          <w:numId w:val="20"/>
        </w:numPr>
      </w:pPr>
      <w:r w:rsidRPr="001F67FB">
        <w:rPr>
          <w:b/>
          <w:bCs/>
        </w:rPr>
        <w:t>Backend/AI Developer</w:t>
      </w:r>
      <w:r w:rsidRPr="001F67FB">
        <w:t>: Develops AI-driven features, APIs, and database integration.</w:t>
      </w:r>
    </w:p>
    <w:p w14:paraId="51F41311" w14:textId="77777777" w:rsidR="001F67FB" w:rsidRPr="001F67FB" w:rsidRDefault="001F67FB" w:rsidP="001F67FB">
      <w:pPr>
        <w:numPr>
          <w:ilvl w:val="0"/>
          <w:numId w:val="20"/>
        </w:numPr>
      </w:pPr>
      <w:r w:rsidRPr="001F67FB">
        <w:rPr>
          <w:b/>
          <w:bCs/>
        </w:rPr>
        <w:t>Documentation Lead</w:t>
      </w:r>
      <w:r w:rsidRPr="001F67FB">
        <w:t>: Maintains reports, project logs, and manages submission formatting.</w:t>
      </w:r>
    </w:p>
    <w:p w14:paraId="1B8C63B8" w14:textId="77777777" w:rsidR="001F67FB" w:rsidRPr="001F67FB" w:rsidRDefault="001F67FB" w:rsidP="001F67FB">
      <w:r w:rsidRPr="001F67FB">
        <w:rPr>
          <w:i/>
          <w:iCs/>
        </w:rPr>
        <w:t>(Note: Roles may overlap depending on team size.)</w:t>
      </w:r>
    </w:p>
    <w:p w14:paraId="73DA5CF0" w14:textId="77777777" w:rsidR="001F67FB" w:rsidRPr="001F67FB" w:rsidRDefault="00795769" w:rsidP="001F67FB">
      <w:r>
        <w:pict w14:anchorId="245AB44C">
          <v:rect id="_x0000_i1027" style="width:0;height:1.5pt" o:hralign="center" o:hrstd="t" o:hr="t" fillcolor="#a0a0a0" stroked="f"/>
        </w:pict>
      </w:r>
    </w:p>
    <w:p w14:paraId="1B2C4DE3" w14:textId="77777777" w:rsidR="001F67FB" w:rsidRPr="001F67FB" w:rsidRDefault="001F67FB" w:rsidP="001F67FB">
      <w:pPr>
        <w:rPr>
          <w:b/>
          <w:bCs/>
        </w:rPr>
      </w:pPr>
      <w:r w:rsidRPr="001F67FB">
        <w:rPr>
          <w:b/>
          <w:bCs/>
        </w:rPr>
        <w:t>5.3 Timeline Agreement</w:t>
      </w:r>
    </w:p>
    <w:p w14:paraId="0DB4CA1F" w14:textId="77777777" w:rsidR="001F67FB" w:rsidRPr="001F67FB" w:rsidRDefault="001F67FB" w:rsidP="001F67FB">
      <w:r w:rsidRPr="001F67FB">
        <w:t xml:space="preserve">The team commits to following the weekly deliverables and deadlines as outlined in the </w:t>
      </w:r>
      <w:r w:rsidRPr="001F67FB">
        <w:rPr>
          <w:b/>
          <w:bCs/>
        </w:rPr>
        <w:t>Project Planning and Timeline (Section 4)</w:t>
      </w:r>
      <w:r w:rsidRPr="001F67FB">
        <w:t>, including proposal submission, progress reports, midterm report, final report, and defense.</w:t>
      </w:r>
    </w:p>
    <w:p w14:paraId="6BBAB3C4" w14:textId="77777777" w:rsidR="001F67FB" w:rsidRPr="001F67FB" w:rsidRDefault="00795769" w:rsidP="001F67FB">
      <w:r>
        <w:pict w14:anchorId="46C3892C">
          <v:rect id="_x0000_i1028" style="width:0;height:1.5pt" o:hralign="center" o:hrstd="t" o:hr="t" fillcolor="#a0a0a0" stroked="f"/>
        </w:pict>
      </w:r>
    </w:p>
    <w:p w14:paraId="748F625B" w14:textId="77777777" w:rsidR="001F67FB" w:rsidRPr="001F67FB" w:rsidRDefault="001F67FB" w:rsidP="001F67FB">
      <w:pPr>
        <w:rPr>
          <w:b/>
          <w:bCs/>
        </w:rPr>
      </w:pPr>
      <w:r w:rsidRPr="001F67FB">
        <w:rPr>
          <w:b/>
          <w:bCs/>
        </w:rPr>
        <w:t>5.4 Meetings and Communication</w:t>
      </w:r>
    </w:p>
    <w:p w14:paraId="3BBD3C83" w14:textId="54E6FAAB" w:rsidR="001F67FB" w:rsidRPr="001F67FB" w:rsidRDefault="001F67FB" w:rsidP="001F67FB">
      <w:pPr>
        <w:numPr>
          <w:ilvl w:val="0"/>
          <w:numId w:val="21"/>
        </w:numPr>
      </w:pPr>
      <w:r w:rsidRPr="001F67FB">
        <w:t xml:space="preserve">Weekly team meetings will be held on: </w:t>
      </w:r>
      <w:r w:rsidR="003D3CD9">
        <w:t>Mondays &amp; Thursdays at 5pm (pst)</w:t>
      </w:r>
      <w:r w:rsidRPr="001F67FB">
        <w:t xml:space="preserve"> .</w:t>
      </w:r>
    </w:p>
    <w:p w14:paraId="65C74661" w14:textId="358FC408" w:rsidR="001F67FB" w:rsidRPr="001F67FB" w:rsidRDefault="001F67FB" w:rsidP="001F67FB">
      <w:pPr>
        <w:numPr>
          <w:ilvl w:val="0"/>
          <w:numId w:val="21"/>
        </w:numPr>
      </w:pPr>
      <w:r w:rsidRPr="001F67FB">
        <w:t xml:space="preserve">Communication will be conducted primarily via: </w:t>
      </w:r>
      <w:r w:rsidR="003D3CD9">
        <w:t>Outlook, MS Teams</w:t>
      </w:r>
      <w:r w:rsidRPr="001F67FB">
        <w:t xml:space="preserve"> </w:t>
      </w:r>
    </w:p>
    <w:p w14:paraId="28E3DA72" w14:textId="75F086DF" w:rsidR="001F67FB" w:rsidRPr="001F67FB" w:rsidRDefault="001F67FB" w:rsidP="001F67FB">
      <w:pPr>
        <w:numPr>
          <w:ilvl w:val="0"/>
          <w:numId w:val="21"/>
        </w:numPr>
      </w:pPr>
      <w:r w:rsidRPr="001F67FB">
        <w:t xml:space="preserve">Progress will be tracked via: </w:t>
      </w:r>
      <w:r w:rsidR="003D3CD9">
        <w:t xml:space="preserve">Trello &amp; Github </w:t>
      </w:r>
      <w:r w:rsidRPr="001F67FB">
        <w:t>.</w:t>
      </w:r>
    </w:p>
    <w:p w14:paraId="48400DC6" w14:textId="77777777" w:rsidR="001F67FB" w:rsidRPr="001F67FB" w:rsidRDefault="00795769" w:rsidP="001F67FB">
      <w:r>
        <w:pict w14:anchorId="5672345A">
          <v:rect id="_x0000_i1029" style="width:0;height:1.5pt" o:hralign="center" o:hrstd="t" o:hr="t" fillcolor="#a0a0a0" stroked="f"/>
        </w:pict>
      </w:r>
    </w:p>
    <w:p w14:paraId="5C5D2DE9" w14:textId="77777777" w:rsidR="001F67FB" w:rsidRPr="001F67FB" w:rsidRDefault="001F67FB" w:rsidP="001F67FB">
      <w:pPr>
        <w:rPr>
          <w:b/>
          <w:bCs/>
        </w:rPr>
      </w:pPr>
      <w:r w:rsidRPr="001F67FB">
        <w:rPr>
          <w:b/>
          <w:bCs/>
        </w:rPr>
        <w:t>5.5 Signatures</w:t>
      </w:r>
    </w:p>
    <w:p w14:paraId="520476C4" w14:textId="104D2E46" w:rsidR="003D3CD9" w:rsidRDefault="001F67FB">
      <w:r w:rsidRPr="001F67FB">
        <w:t>By signing below, all team members agree to the scope, responsibilities, and timelines defined in this contract.</w:t>
      </w:r>
      <w:r w:rsidR="003D3CD9">
        <w:br w:type="page"/>
      </w:r>
    </w:p>
    <w:p w14:paraId="283FB088" w14:textId="77777777" w:rsidR="001F67FB" w:rsidRPr="001F67FB" w:rsidRDefault="001F67FB" w:rsidP="001F67FB"/>
    <w:tbl>
      <w:tblPr>
        <w:tblW w:w="90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4"/>
        <w:gridCol w:w="1177"/>
        <w:gridCol w:w="3919"/>
        <w:gridCol w:w="1994"/>
      </w:tblGrid>
      <w:tr w:rsidR="003D3CD9" w:rsidRPr="001F67FB" w14:paraId="4D50C0C5" w14:textId="77777777" w:rsidTr="0087736D">
        <w:trPr>
          <w:trHeight w:val="769"/>
          <w:tblHeader/>
          <w:tblCellSpacing w:w="15" w:type="dxa"/>
        </w:trPr>
        <w:tc>
          <w:tcPr>
            <w:tcW w:w="0" w:type="auto"/>
            <w:vAlign w:val="center"/>
            <w:hideMark/>
          </w:tcPr>
          <w:p w14:paraId="747A3526" w14:textId="77777777" w:rsidR="001F67FB" w:rsidRPr="001F67FB" w:rsidRDefault="001F67FB" w:rsidP="001F67FB">
            <w:pPr>
              <w:rPr>
                <w:b/>
                <w:bCs/>
              </w:rPr>
            </w:pPr>
            <w:r w:rsidRPr="001F67FB">
              <w:rPr>
                <w:b/>
                <w:bCs/>
              </w:rPr>
              <w:t>Name</w:t>
            </w:r>
          </w:p>
        </w:tc>
        <w:tc>
          <w:tcPr>
            <w:tcW w:w="0" w:type="auto"/>
            <w:vAlign w:val="center"/>
            <w:hideMark/>
          </w:tcPr>
          <w:p w14:paraId="0F55DFD4" w14:textId="77777777" w:rsidR="001F67FB" w:rsidRPr="001F67FB" w:rsidRDefault="001F67FB" w:rsidP="001F67FB">
            <w:pPr>
              <w:rPr>
                <w:b/>
                <w:bCs/>
              </w:rPr>
            </w:pPr>
            <w:r w:rsidRPr="001F67FB">
              <w:rPr>
                <w:b/>
                <w:bCs/>
              </w:rPr>
              <w:t>Student ID</w:t>
            </w:r>
          </w:p>
        </w:tc>
        <w:tc>
          <w:tcPr>
            <w:tcW w:w="0" w:type="auto"/>
            <w:vAlign w:val="center"/>
            <w:hideMark/>
          </w:tcPr>
          <w:p w14:paraId="6C788694" w14:textId="77777777" w:rsidR="001F67FB" w:rsidRPr="001F67FB" w:rsidRDefault="001F67FB" w:rsidP="001F67FB">
            <w:pPr>
              <w:rPr>
                <w:b/>
                <w:bCs/>
              </w:rPr>
            </w:pPr>
            <w:r w:rsidRPr="001F67FB">
              <w:rPr>
                <w:b/>
                <w:bCs/>
              </w:rPr>
              <w:t>Signature</w:t>
            </w:r>
          </w:p>
        </w:tc>
        <w:tc>
          <w:tcPr>
            <w:tcW w:w="0" w:type="auto"/>
            <w:vAlign w:val="center"/>
            <w:hideMark/>
          </w:tcPr>
          <w:p w14:paraId="66CFCF4E" w14:textId="77777777" w:rsidR="001F67FB" w:rsidRPr="001F67FB" w:rsidRDefault="001F67FB" w:rsidP="001F67FB">
            <w:pPr>
              <w:rPr>
                <w:b/>
                <w:bCs/>
              </w:rPr>
            </w:pPr>
            <w:r w:rsidRPr="001F67FB">
              <w:rPr>
                <w:b/>
                <w:bCs/>
              </w:rPr>
              <w:t>Date</w:t>
            </w:r>
          </w:p>
        </w:tc>
      </w:tr>
      <w:tr w:rsidR="003D3CD9" w:rsidRPr="001F67FB" w14:paraId="50CAAF2C" w14:textId="77777777" w:rsidTr="0087736D">
        <w:trPr>
          <w:trHeight w:val="287"/>
          <w:tblCellSpacing w:w="15" w:type="dxa"/>
        </w:trPr>
        <w:tc>
          <w:tcPr>
            <w:tcW w:w="0" w:type="auto"/>
            <w:vAlign w:val="center"/>
            <w:hideMark/>
          </w:tcPr>
          <w:p w14:paraId="2E0032D0" w14:textId="1F83D566" w:rsidR="001F67FB" w:rsidRPr="00795769" w:rsidRDefault="003D3CD9" w:rsidP="001F67FB">
            <w:r w:rsidRPr="00795769">
              <w:t>Aafrin Zahid Memon</w:t>
            </w:r>
          </w:p>
        </w:tc>
        <w:tc>
          <w:tcPr>
            <w:tcW w:w="0" w:type="auto"/>
            <w:vAlign w:val="center"/>
            <w:hideMark/>
          </w:tcPr>
          <w:p w14:paraId="58AA28F5" w14:textId="29504EE5" w:rsidR="001F67FB" w:rsidRPr="001F67FB" w:rsidRDefault="003D3CD9" w:rsidP="001F67FB">
            <w:r>
              <w:t>300388614</w:t>
            </w:r>
          </w:p>
        </w:tc>
        <w:tc>
          <w:tcPr>
            <w:tcW w:w="0" w:type="auto"/>
            <w:vAlign w:val="center"/>
            <w:hideMark/>
          </w:tcPr>
          <w:p w14:paraId="12F21F37" w14:textId="145C0A3B" w:rsidR="001F67FB" w:rsidRPr="001F67FB" w:rsidRDefault="00C95ED7" w:rsidP="001F67FB">
            <w:r>
              <w:pict w14:anchorId="2A013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Signature Line, Unsigned" style="width:192pt;height:96pt">
                  <v:imagedata r:id="rId9" o:title=""/>
                  <o:lock v:ext="edit" ungrouping="t" rotation="t" cropping="t" verticies="t" text="t" grouping="t"/>
                  <o:signatureline v:ext="edit" id="{E7FE9858-B851-4939-A635-CFED6F7CC338}" provid="{00000000-0000-0000-0000-000000000000}" issignatureline="t"/>
                </v:shape>
              </w:pict>
            </w:r>
          </w:p>
        </w:tc>
        <w:tc>
          <w:tcPr>
            <w:tcW w:w="0" w:type="auto"/>
            <w:vAlign w:val="center"/>
            <w:hideMark/>
          </w:tcPr>
          <w:p w14:paraId="6DA43D25" w14:textId="71535BB7" w:rsidR="001F67FB" w:rsidRPr="001F67FB" w:rsidRDefault="000C3553" w:rsidP="001F67FB">
            <w:r>
              <w:t>1</w:t>
            </w:r>
            <w:r w:rsidR="00F77DEC">
              <w:t>5</w:t>
            </w:r>
            <w:r w:rsidRPr="000C3553">
              <w:rPr>
                <w:vertAlign w:val="superscript"/>
              </w:rPr>
              <w:t>th</w:t>
            </w:r>
            <w:r>
              <w:t xml:space="preserve"> September 2025</w:t>
            </w:r>
          </w:p>
        </w:tc>
      </w:tr>
      <w:tr w:rsidR="003D3CD9" w:rsidRPr="001F67FB" w14:paraId="1AEFD833" w14:textId="77777777" w:rsidTr="0087736D">
        <w:trPr>
          <w:trHeight w:val="427"/>
          <w:tblCellSpacing w:w="15" w:type="dxa"/>
        </w:trPr>
        <w:tc>
          <w:tcPr>
            <w:tcW w:w="0" w:type="auto"/>
            <w:vAlign w:val="center"/>
            <w:hideMark/>
          </w:tcPr>
          <w:p w14:paraId="0AAF1935" w14:textId="68F5B47F" w:rsidR="001F67FB" w:rsidRPr="001F67FB" w:rsidRDefault="001C663A" w:rsidP="001F67FB">
            <w:r>
              <w:t>Akinro Akintunde</w:t>
            </w:r>
          </w:p>
        </w:tc>
        <w:tc>
          <w:tcPr>
            <w:tcW w:w="0" w:type="auto"/>
            <w:vAlign w:val="center"/>
            <w:hideMark/>
          </w:tcPr>
          <w:p w14:paraId="7A66C125" w14:textId="2CB8D79F" w:rsidR="001F67FB" w:rsidRPr="001F67FB" w:rsidRDefault="001C663A" w:rsidP="001F67FB">
            <w:r>
              <w:t>300389708</w:t>
            </w:r>
          </w:p>
        </w:tc>
        <w:tc>
          <w:tcPr>
            <w:tcW w:w="0" w:type="auto"/>
            <w:vAlign w:val="center"/>
            <w:hideMark/>
          </w:tcPr>
          <w:p w14:paraId="530C9FCD" w14:textId="5278E9BD" w:rsidR="001F67FB" w:rsidRPr="001F67FB" w:rsidRDefault="00C95ED7" w:rsidP="001F67FB">
            <w:r>
              <w:pict w14:anchorId="3D35C2A4">
                <v:shape id="_x0000_i1031" type="#_x0000_t75" alt="Signature Line, Unsigned" style="width:192pt;height:96pt">
                  <v:imagedata r:id="rId9" o:title=""/>
                  <o:lock v:ext="edit" ungrouping="t" rotation="t" cropping="t" verticies="t" text="t" grouping="t"/>
                  <o:signatureline v:ext="edit" id="{05F3BADB-3423-42FB-B6DA-181DAFE8657F}" provid="{00000000-0000-0000-0000-000000000000}" issignatureline="t"/>
                </v:shape>
              </w:pict>
            </w:r>
          </w:p>
        </w:tc>
        <w:tc>
          <w:tcPr>
            <w:tcW w:w="0" w:type="auto"/>
            <w:vAlign w:val="center"/>
            <w:hideMark/>
          </w:tcPr>
          <w:p w14:paraId="265B62F3" w14:textId="1788AD2E" w:rsidR="001F67FB" w:rsidRPr="001F67FB" w:rsidRDefault="00795769" w:rsidP="001F67FB">
            <w:r>
              <w:t>15</w:t>
            </w:r>
            <w:r w:rsidRPr="000C3553">
              <w:rPr>
                <w:vertAlign w:val="superscript"/>
              </w:rPr>
              <w:t>th</w:t>
            </w:r>
            <w:r>
              <w:t xml:space="preserve"> September 2025</w:t>
            </w:r>
          </w:p>
        </w:tc>
      </w:tr>
      <w:tr w:rsidR="003D3CD9" w:rsidRPr="001F67FB" w14:paraId="0FECCCF4" w14:textId="77777777" w:rsidTr="0087736D">
        <w:trPr>
          <w:trHeight w:val="315"/>
          <w:tblCellSpacing w:w="15" w:type="dxa"/>
        </w:trPr>
        <w:tc>
          <w:tcPr>
            <w:tcW w:w="0" w:type="auto"/>
            <w:vAlign w:val="center"/>
            <w:hideMark/>
          </w:tcPr>
          <w:p w14:paraId="7E45E0C9" w14:textId="163561B1" w:rsidR="001F67FB" w:rsidRPr="001F67FB" w:rsidRDefault="001C663A" w:rsidP="001F67FB">
            <w:r>
              <w:t xml:space="preserve">Ifeoluwa </w:t>
            </w:r>
            <w:proofErr w:type="spellStart"/>
            <w:r>
              <w:t>Aribo</w:t>
            </w:r>
            <w:proofErr w:type="spellEnd"/>
          </w:p>
        </w:tc>
        <w:tc>
          <w:tcPr>
            <w:tcW w:w="0" w:type="auto"/>
            <w:vAlign w:val="center"/>
            <w:hideMark/>
          </w:tcPr>
          <w:p w14:paraId="59CD6B11" w14:textId="3DEFD220" w:rsidR="001F67FB" w:rsidRPr="001F67FB" w:rsidRDefault="001C663A" w:rsidP="001F67FB">
            <w:r>
              <w:t>300389564</w:t>
            </w:r>
          </w:p>
        </w:tc>
        <w:tc>
          <w:tcPr>
            <w:tcW w:w="0" w:type="auto"/>
            <w:vAlign w:val="center"/>
            <w:hideMark/>
          </w:tcPr>
          <w:p w14:paraId="38914251" w14:textId="21D3F415" w:rsidR="001F67FB" w:rsidRPr="001F67FB" w:rsidRDefault="00C95ED7" w:rsidP="001F67FB">
            <w:r>
              <w:pict w14:anchorId="7686861D">
                <v:shape id="_x0000_i1032" type="#_x0000_t75" alt="Signature Line, Unsigned" style="width:192pt;height:96pt">
                  <v:imagedata r:id="rId9" o:title=""/>
                  <o:lock v:ext="edit" ungrouping="t" rotation="t" cropping="t" verticies="t" text="t" grouping="t"/>
                  <o:signatureline v:ext="edit" id="{6FDA7EAD-4909-4B25-A6C7-37F7F2EB0F0A}" provid="{00000000-0000-0000-0000-000000000000}" issignatureline="t"/>
                </v:shape>
              </w:pict>
            </w:r>
          </w:p>
        </w:tc>
        <w:tc>
          <w:tcPr>
            <w:tcW w:w="0" w:type="auto"/>
            <w:vAlign w:val="center"/>
            <w:hideMark/>
          </w:tcPr>
          <w:p w14:paraId="37AA00C8" w14:textId="09C44F25" w:rsidR="001F67FB" w:rsidRPr="001F67FB" w:rsidRDefault="00795769" w:rsidP="001F67FB">
            <w:r>
              <w:t>15</w:t>
            </w:r>
            <w:r w:rsidRPr="000C3553">
              <w:rPr>
                <w:vertAlign w:val="superscript"/>
              </w:rPr>
              <w:t>th</w:t>
            </w:r>
            <w:r>
              <w:t xml:space="preserve"> September 2025</w:t>
            </w:r>
          </w:p>
        </w:tc>
      </w:tr>
    </w:tbl>
    <w:p w14:paraId="3353E92A" w14:textId="3FDDF49E" w:rsidR="001F67FB" w:rsidRDefault="001F67FB"/>
    <w:p w14:paraId="08BBDE67" w14:textId="77777777" w:rsidR="00CD1262" w:rsidRDefault="00795769">
      <w:pPr>
        <w:pStyle w:val="Heading1"/>
      </w:pPr>
      <w:r>
        <w:t>6. Work Date/Hours Logs</w:t>
      </w:r>
    </w:p>
    <w:p w14:paraId="2A4FD58F" w14:textId="77777777" w:rsidR="00CD1262" w:rsidRDefault="00795769">
      <w:r>
        <w:t>Provide a log for each student, updated regularly. Example:</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87736D" w14:paraId="2C99A204" w14:textId="77777777" w:rsidTr="0087736D">
        <w:tc>
          <w:tcPr>
            <w:tcW w:w="2880" w:type="dxa"/>
          </w:tcPr>
          <w:p w14:paraId="53C09502" w14:textId="77777777" w:rsidR="0087736D" w:rsidRDefault="0087736D">
            <w:r>
              <w:t>Date</w:t>
            </w:r>
          </w:p>
        </w:tc>
        <w:tc>
          <w:tcPr>
            <w:tcW w:w="2880" w:type="dxa"/>
          </w:tcPr>
          <w:p w14:paraId="1E214133" w14:textId="77777777" w:rsidR="0087736D" w:rsidRDefault="0087736D">
            <w:r>
              <w:t>Hours</w:t>
            </w:r>
          </w:p>
        </w:tc>
        <w:tc>
          <w:tcPr>
            <w:tcW w:w="2880" w:type="dxa"/>
          </w:tcPr>
          <w:p w14:paraId="7CCF0256" w14:textId="77777777" w:rsidR="0087736D" w:rsidRDefault="0087736D">
            <w:r>
              <w:t>Description of Work Done</w:t>
            </w:r>
          </w:p>
        </w:tc>
      </w:tr>
      <w:tr w:rsidR="0087736D" w14:paraId="35C8FEF5" w14:textId="77777777" w:rsidTr="0087736D">
        <w:tc>
          <w:tcPr>
            <w:tcW w:w="2880" w:type="dxa"/>
          </w:tcPr>
          <w:p w14:paraId="45177D39" w14:textId="3A471F1C" w:rsidR="0087736D" w:rsidRDefault="000C3553">
            <w:r>
              <w:t>11</w:t>
            </w:r>
            <w:r w:rsidRPr="000C3553">
              <w:rPr>
                <w:vertAlign w:val="superscript"/>
              </w:rPr>
              <w:t>th</w:t>
            </w:r>
            <w:r>
              <w:t xml:space="preserve"> September 2025</w:t>
            </w:r>
          </w:p>
        </w:tc>
        <w:tc>
          <w:tcPr>
            <w:tcW w:w="2880" w:type="dxa"/>
          </w:tcPr>
          <w:p w14:paraId="312BD916" w14:textId="558158D3" w:rsidR="0087736D" w:rsidRDefault="000C3553">
            <w:r>
              <w:t>3</w:t>
            </w:r>
          </w:p>
        </w:tc>
        <w:tc>
          <w:tcPr>
            <w:tcW w:w="2880" w:type="dxa"/>
          </w:tcPr>
          <w:p w14:paraId="7A33F19D" w14:textId="27FA2AEF" w:rsidR="0087736D" w:rsidRDefault="000C3553">
            <w:r>
              <w:t>Project Proposal</w:t>
            </w:r>
          </w:p>
        </w:tc>
      </w:tr>
      <w:tr w:rsidR="0087736D" w14:paraId="7A725215" w14:textId="77777777" w:rsidTr="0087736D">
        <w:tc>
          <w:tcPr>
            <w:tcW w:w="2880" w:type="dxa"/>
          </w:tcPr>
          <w:p w14:paraId="77A582B8" w14:textId="228F2601" w:rsidR="0087736D" w:rsidRDefault="000C3553">
            <w:r>
              <w:t>14</w:t>
            </w:r>
            <w:r w:rsidRPr="000C3553">
              <w:rPr>
                <w:vertAlign w:val="superscript"/>
              </w:rPr>
              <w:t>th</w:t>
            </w:r>
            <w:r>
              <w:t xml:space="preserve"> September</w:t>
            </w:r>
            <w:r w:rsidR="001C663A">
              <w:t xml:space="preserve"> 2025</w:t>
            </w:r>
          </w:p>
        </w:tc>
        <w:tc>
          <w:tcPr>
            <w:tcW w:w="2880" w:type="dxa"/>
          </w:tcPr>
          <w:p w14:paraId="2394CF12" w14:textId="460978D6" w:rsidR="0087736D" w:rsidRDefault="000C3553">
            <w:r>
              <w:t>1</w:t>
            </w:r>
          </w:p>
        </w:tc>
        <w:tc>
          <w:tcPr>
            <w:tcW w:w="2880" w:type="dxa"/>
          </w:tcPr>
          <w:p w14:paraId="1ED8B3B1" w14:textId="69F02389" w:rsidR="0087736D" w:rsidRDefault="000C3553">
            <w:r>
              <w:t>Project Proposal</w:t>
            </w:r>
          </w:p>
        </w:tc>
      </w:tr>
      <w:tr w:rsidR="0087736D" w:rsidRPr="0087736D" w14:paraId="6D5832DF" w14:textId="38DC7282" w:rsidTr="0087736D">
        <w:tc>
          <w:tcPr>
            <w:tcW w:w="2880" w:type="dxa"/>
          </w:tcPr>
          <w:p w14:paraId="1D74024B" w14:textId="77777777" w:rsidR="0087736D" w:rsidRDefault="0087736D" w:rsidP="0087736D"/>
        </w:tc>
        <w:tc>
          <w:tcPr>
            <w:tcW w:w="2880" w:type="dxa"/>
          </w:tcPr>
          <w:p w14:paraId="0688C0D4" w14:textId="77777777" w:rsidR="0087736D" w:rsidRDefault="0087736D" w:rsidP="0087736D"/>
        </w:tc>
        <w:tc>
          <w:tcPr>
            <w:tcW w:w="2880" w:type="dxa"/>
          </w:tcPr>
          <w:p w14:paraId="475A46BA" w14:textId="77777777" w:rsidR="0087736D" w:rsidRDefault="0087736D" w:rsidP="0087736D"/>
        </w:tc>
      </w:tr>
      <w:tr w:rsidR="0087736D" w:rsidRPr="0087736D" w14:paraId="661842FC" w14:textId="77777777" w:rsidTr="0087736D">
        <w:tc>
          <w:tcPr>
            <w:tcW w:w="2880" w:type="dxa"/>
          </w:tcPr>
          <w:p w14:paraId="6DE28D23" w14:textId="77777777" w:rsidR="0087736D" w:rsidRDefault="0087736D" w:rsidP="0087736D"/>
        </w:tc>
        <w:tc>
          <w:tcPr>
            <w:tcW w:w="2880" w:type="dxa"/>
          </w:tcPr>
          <w:p w14:paraId="274D5CA5" w14:textId="77777777" w:rsidR="0087736D" w:rsidRDefault="0087736D" w:rsidP="0087736D"/>
        </w:tc>
        <w:tc>
          <w:tcPr>
            <w:tcW w:w="2880" w:type="dxa"/>
          </w:tcPr>
          <w:p w14:paraId="5DE7F331" w14:textId="77777777" w:rsidR="0087736D" w:rsidRDefault="0087736D" w:rsidP="0087736D"/>
        </w:tc>
      </w:tr>
      <w:tr w:rsidR="0087736D" w:rsidRPr="0087736D" w14:paraId="2850405F" w14:textId="77777777" w:rsidTr="0087736D">
        <w:trPr>
          <w:trHeight w:val="70"/>
        </w:trPr>
        <w:tc>
          <w:tcPr>
            <w:tcW w:w="2880" w:type="dxa"/>
          </w:tcPr>
          <w:p w14:paraId="5CBF861C" w14:textId="77777777" w:rsidR="0087736D" w:rsidRDefault="0087736D" w:rsidP="0087736D"/>
        </w:tc>
        <w:tc>
          <w:tcPr>
            <w:tcW w:w="2880" w:type="dxa"/>
          </w:tcPr>
          <w:p w14:paraId="3A88C327" w14:textId="77777777" w:rsidR="0087736D" w:rsidRDefault="0087736D" w:rsidP="0087736D"/>
        </w:tc>
        <w:tc>
          <w:tcPr>
            <w:tcW w:w="2880" w:type="dxa"/>
          </w:tcPr>
          <w:p w14:paraId="2BB386FC" w14:textId="77777777" w:rsidR="0087736D" w:rsidRDefault="0087736D" w:rsidP="0087736D"/>
        </w:tc>
      </w:tr>
    </w:tbl>
    <w:p w14:paraId="1CE94833" w14:textId="77777777" w:rsidR="00CD1262" w:rsidRDefault="00795769">
      <w:pPr>
        <w:pStyle w:val="Heading1"/>
      </w:pPr>
      <w:r>
        <w:lastRenderedPageBreak/>
        <w:t>7. Closing and References</w:t>
      </w:r>
    </w:p>
    <w:p w14:paraId="5BEA735F" w14:textId="77777777" w:rsidR="00214EB7" w:rsidRPr="00214EB7" w:rsidRDefault="00214EB7" w:rsidP="00214EB7">
      <w:pPr>
        <w:rPr>
          <w:b/>
          <w:bCs/>
        </w:rPr>
      </w:pPr>
      <w:r w:rsidRPr="00214EB7">
        <w:rPr>
          <w:b/>
          <w:bCs/>
        </w:rPr>
        <w:t>7. Closing and References</w:t>
      </w:r>
    </w:p>
    <w:p w14:paraId="4C58DDF3" w14:textId="77777777" w:rsidR="00214EB7" w:rsidRPr="00214EB7" w:rsidRDefault="00214EB7" w:rsidP="00214EB7">
      <w:pPr>
        <w:rPr>
          <w:b/>
          <w:bCs/>
        </w:rPr>
      </w:pPr>
      <w:r w:rsidRPr="00214EB7">
        <w:rPr>
          <w:b/>
          <w:bCs/>
        </w:rPr>
        <w:t>7.1 Closing / Acknowledgements</w:t>
      </w:r>
    </w:p>
    <w:p w14:paraId="08479656" w14:textId="77777777" w:rsidR="00214EB7" w:rsidRPr="00214EB7" w:rsidRDefault="00214EB7" w:rsidP="00214EB7">
      <w:r w:rsidRPr="00214EB7">
        <w:t xml:space="preserve">The project team would like to acknowledge the guidance and support provided by </w:t>
      </w:r>
      <w:r w:rsidRPr="00214EB7">
        <w:rPr>
          <w:b/>
          <w:bCs/>
        </w:rPr>
        <w:t>Professor Bambang A.B. Sarif</w:t>
      </w:r>
      <w:r w:rsidRPr="00214EB7">
        <w:t>, Douglas College, for outlining the structure and requirements of the CSIS 4495 Applied Research Project.</w:t>
      </w:r>
    </w:p>
    <w:p w14:paraId="3D5F19AA" w14:textId="77777777" w:rsidR="00214EB7" w:rsidRPr="00214EB7" w:rsidRDefault="00214EB7" w:rsidP="00214EB7">
      <w:r w:rsidRPr="00214EB7">
        <w:t xml:space="preserve">We also acknowledge the contribution of </w:t>
      </w:r>
      <w:r w:rsidRPr="00214EB7">
        <w:rPr>
          <w:b/>
          <w:bCs/>
        </w:rPr>
        <w:t>Enabled Talent</w:t>
      </w:r>
      <w:r w:rsidRPr="00214EB7">
        <w:t xml:space="preserve"> as the Riipen project partner for providing mentorship, domain expertise, and practical insights into the development of the AI Wellness Companion for Aging in Place. Their involvement offers valuable real-world context that strengthens the academic and practical significance of this project.</w:t>
      </w:r>
    </w:p>
    <w:p w14:paraId="04685FFC" w14:textId="77777777" w:rsidR="00214EB7" w:rsidRPr="00214EB7" w:rsidRDefault="00795769" w:rsidP="00214EB7">
      <w:r>
        <w:pict w14:anchorId="7C517460">
          <v:rect id="_x0000_i1033" style="width:0;height:1.5pt" o:hralign="center" o:hrstd="t" o:hr="t" fillcolor="#a0a0a0" stroked="f"/>
        </w:pict>
      </w:r>
    </w:p>
    <w:p w14:paraId="3336F621" w14:textId="77777777" w:rsidR="00214EB7" w:rsidRPr="00214EB7" w:rsidRDefault="00214EB7" w:rsidP="00214EB7">
      <w:pPr>
        <w:rPr>
          <w:b/>
          <w:bCs/>
        </w:rPr>
      </w:pPr>
      <w:r w:rsidRPr="00214EB7">
        <w:rPr>
          <w:b/>
          <w:bCs/>
        </w:rPr>
        <w:t>7.2 References (APA Style)</w:t>
      </w:r>
    </w:p>
    <w:p w14:paraId="5E8D1093" w14:textId="77777777" w:rsidR="00214EB7" w:rsidRPr="00214EB7" w:rsidRDefault="00214EB7" w:rsidP="00214EB7">
      <w:r w:rsidRPr="00214EB7">
        <w:rPr>
          <w:i/>
          <w:iCs/>
        </w:rPr>
        <w:t>(Sample references for now — you can replace/expand these with actual sources you use during literature review and development.)</w:t>
      </w:r>
    </w:p>
    <w:p w14:paraId="682C3D7F" w14:textId="77777777" w:rsidR="00214EB7" w:rsidRPr="00214EB7" w:rsidRDefault="00214EB7" w:rsidP="00214EB7">
      <w:pPr>
        <w:numPr>
          <w:ilvl w:val="0"/>
          <w:numId w:val="22"/>
        </w:numPr>
      </w:pPr>
      <w:r w:rsidRPr="00214EB7">
        <w:t xml:space="preserve">Riipen. (2025). </w:t>
      </w:r>
      <w:r w:rsidRPr="00214EB7">
        <w:rPr>
          <w:i/>
          <w:iCs/>
        </w:rPr>
        <w:t>Enabled Talent – AI Wellness Companion for Aging in Place</w:t>
      </w:r>
      <w:r w:rsidRPr="00214EB7">
        <w:t xml:space="preserve">. Douglas College Riipen Portal. Retrieved from </w:t>
      </w:r>
      <w:hyperlink r:id="rId10" w:tgtFrame="_new" w:history="1">
        <w:r w:rsidRPr="00214EB7">
          <w:rPr>
            <w:rStyle w:val="Hyperlink"/>
          </w:rPr>
          <w:t>https://douglascollege.riipen.com/projects/gzY8EgOJ</w:t>
        </w:r>
      </w:hyperlink>
    </w:p>
    <w:p w14:paraId="2983C1FC" w14:textId="77777777" w:rsidR="00214EB7" w:rsidRDefault="00214EB7"/>
    <w:sectPr w:rsidR="00214EB7" w:rsidSect="00006855">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963538"/>
    <w:multiLevelType w:val="multilevel"/>
    <w:tmpl w:val="CB6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F153D2"/>
    <w:multiLevelType w:val="multilevel"/>
    <w:tmpl w:val="AF14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55193"/>
    <w:multiLevelType w:val="multilevel"/>
    <w:tmpl w:val="5998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233870"/>
    <w:multiLevelType w:val="multilevel"/>
    <w:tmpl w:val="CCA0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07070"/>
    <w:multiLevelType w:val="multilevel"/>
    <w:tmpl w:val="76F04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B40C6"/>
    <w:multiLevelType w:val="multilevel"/>
    <w:tmpl w:val="5504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430B5"/>
    <w:multiLevelType w:val="multilevel"/>
    <w:tmpl w:val="B9C6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123A0"/>
    <w:multiLevelType w:val="multilevel"/>
    <w:tmpl w:val="B8342B0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C7A20AE"/>
    <w:multiLevelType w:val="multilevel"/>
    <w:tmpl w:val="BCD8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E34ED3"/>
    <w:multiLevelType w:val="multilevel"/>
    <w:tmpl w:val="91FC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62318"/>
    <w:multiLevelType w:val="multilevel"/>
    <w:tmpl w:val="0A60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807BA"/>
    <w:multiLevelType w:val="multilevel"/>
    <w:tmpl w:val="3838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C4168B"/>
    <w:multiLevelType w:val="multilevel"/>
    <w:tmpl w:val="151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710A76"/>
    <w:multiLevelType w:val="multilevel"/>
    <w:tmpl w:val="1940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950238">
    <w:abstractNumId w:val="8"/>
  </w:num>
  <w:num w:numId="2" w16cid:durableId="2099322833">
    <w:abstractNumId w:val="6"/>
  </w:num>
  <w:num w:numId="3" w16cid:durableId="275598764">
    <w:abstractNumId w:val="5"/>
  </w:num>
  <w:num w:numId="4" w16cid:durableId="470025070">
    <w:abstractNumId w:val="4"/>
  </w:num>
  <w:num w:numId="5" w16cid:durableId="948589690">
    <w:abstractNumId w:val="7"/>
  </w:num>
  <w:num w:numId="6" w16cid:durableId="1559046082">
    <w:abstractNumId w:val="3"/>
  </w:num>
  <w:num w:numId="7" w16cid:durableId="654341837">
    <w:abstractNumId w:val="2"/>
  </w:num>
  <w:num w:numId="8" w16cid:durableId="618799495">
    <w:abstractNumId w:val="1"/>
  </w:num>
  <w:num w:numId="9" w16cid:durableId="64838080">
    <w:abstractNumId w:val="0"/>
  </w:num>
  <w:num w:numId="10" w16cid:durableId="381371954">
    <w:abstractNumId w:val="11"/>
  </w:num>
  <w:num w:numId="11" w16cid:durableId="1018776781">
    <w:abstractNumId w:val="14"/>
  </w:num>
  <w:num w:numId="12" w16cid:durableId="540746249">
    <w:abstractNumId w:val="13"/>
  </w:num>
  <w:num w:numId="13" w16cid:durableId="1127504862">
    <w:abstractNumId w:val="20"/>
  </w:num>
  <w:num w:numId="14" w16cid:durableId="1480876377">
    <w:abstractNumId w:val="12"/>
  </w:num>
  <w:num w:numId="15" w16cid:durableId="1733118400">
    <w:abstractNumId w:val="17"/>
  </w:num>
  <w:num w:numId="16" w16cid:durableId="238563884">
    <w:abstractNumId w:val="10"/>
  </w:num>
  <w:num w:numId="17" w16cid:durableId="818038632">
    <w:abstractNumId w:val="22"/>
  </w:num>
  <w:num w:numId="18" w16cid:durableId="697314049">
    <w:abstractNumId w:val="15"/>
  </w:num>
  <w:num w:numId="19" w16cid:durableId="825828162">
    <w:abstractNumId w:val="19"/>
  </w:num>
  <w:num w:numId="20" w16cid:durableId="2049723927">
    <w:abstractNumId w:val="21"/>
  </w:num>
  <w:num w:numId="21" w16cid:durableId="1628271048">
    <w:abstractNumId w:val="9"/>
  </w:num>
  <w:num w:numId="22" w16cid:durableId="271717464">
    <w:abstractNumId w:val="18"/>
  </w:num>
  <w:num w:numId="23" w16cid:durableId="19794077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855"/>
    <w:rsid w:val="00034616"/>
    <w:rsid w:val="0006063C"/>
    <w:rsid w:val="000C3553"/>
    <w:rsid w:val="0015074B"/>
    <w:rsid w:val="00192088"/>
    <w:rsid w:val="001C663A"/>
    <w:rsid w:val="001F67FB"/>
    <w:rsid w:val="00214EB7"/>
    <w:rsid w:val="0029639D"/>
    <w:rsid w:val="00326F90"/>
    <w:rsid w:val="003D3CD9"/>
    <w:rsid w:val="005B0B2B"/>
    <w:rsid w:val="0074773F"/>
    <w:rsid w:val="00795769"/>
    <w:rsid w:val="007C6762"/>
    <w:rsid w:val="007D6012"/>
    <w:rsid w:val="0087736D"/>
    <w:rsid w:val="008A11FA"/>
    <w:rsid w:val="00AA1D8D"/>
    <w:rsid w:val="00B47730"/>
    <w:rsid w:val="00B63ECB"/>
    <w:rsid w:val="00C95ED7"/>
    <w:rsid w:val="00CB0664"/>
    <w:rsid w:val="00CD1262"/>
    <w:rsid w:val="00CF3B90"/>
    <w:rsid w:val="00D25239"/>
    <w:rsid w:val="00D61002"/>
    <w:rsid w:val="00F77DEC"/>
    <w:rsid w:val="00FC693F"/>
    <w:rsid w:val="00FD1BE4"/>
    <w:rsid w:val="00FD2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71619E56"/>
  <w14:defaultImageDpi w14:val="300"/>
  <w15:docId w15:val="{F1994F12-E0DA-4F67-BA2F-E0EC573C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CD9"/>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A11FA"/>
    <w:rPr>
      <w:color w:val="0000FF" w:themeColor="hyperlink"/>
      <w:u w:val="single"/>
    </w:rPr>
  </w:style>
  <w:style w:type="character" w:styleId="UnresolvedMention">
    <w:name w:val="Unresolved Mention"/>
    <w:basedOn w:val="DefaultParagraphFont"/>
    <w:uiPriority w:val="99"/>
    <w:semiHidden/>
    <w:unhideWhenUsed/>
    <w:rsid w:val="008A1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project-csis-4495.atlassian.net/jira/core/projects/AWCFAIP/board?filter=&amp;groupBy=status&amp;atlOrigin=eyJpIjoiYWZiOGUzNDQxMDgwNDBiMGJhYzBjYTkzYThmMDY5YjgiLCJwIjoiaiJ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uglascollege.riipen.com/projects/gzY8EgOJ"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uglascollege.riipen.com/projects/gzY8EgOJ"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_xmlsignatures/_rels/origin.sigs.rels><?xml version="1.0" encoding="UTF-8" standalone="yes"?>
<Relationships xmlns="http://schemas.openxmlformats.org/package/2006/relationships"><Relationship Id="rId3" Type="http://schemas.openxmlformats.org/package/2006/relationships/digital-signature/signature" Target="sig3.xml"/><Relationship Id="rId2" Type="http://schemas.openxmlformats.org/package/2006/relationships/digital-signature/signature" Target="sig2.xml"/><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s3sVR1kAShWiTQ1t9DfkoPGZPzS8kAdxCWi/KJ+O9fY=</DigestValue>
    </Reference>
    <Reference Type="http://www.w3.org/2000/09/xmldsig#Object" URI="#idOfficeObject">
      <DigestMethod Algorithm="http://www.w3.org/2001/04/xmlenc#sha256"/>
      <DigestValue>PQbEfQX7p2gu0xxWlW9oOOhrTrRH+zHIzEgUmvAXi5k=</DigestValue>
    </Reference>
    <Reference Type="http://uri.etsi.org/01903#SignedProperties" URI="#idSignedProperties">
      <Transforms>
        <Transform Algorithm="http://www.w3.org/TR/2001/REC-xml-c14n-20010315"/>
      </Transforms>
      <DigestMethod Algorithm="http://www.w3.org/2001/04/xmlenc#sha256"/>
      <DigestValue>vrlSYuSNO05WdFKguJfxLFr63CFt/qVoVb190p5ssg8=</DigestValue>
    </Reference>
    <Reference Type="http://www.w3.org/2000/09/xmldsig#Object" URI="#idValidSigLnImg">
      <DigestMethod Algorithm="http://www.w3.org/2001/04/xmlenc#sha256"/>
      <DigestValue>SlAYXxzQQbIQkp+gkcZ3sfF5G87Qkgid15cDvbIAbEw=</DigestValue>
    </Reference>
    <Reference Type="http://www.w3.org/2000/09/xmldsig#Object" URI="#idInvalidSigLnImg">
      <DigestMethod Algorithm="http://www.w3.org/2001/04/xmlenc#sha256"/>
      <DigestValue>zi6cJUGeoUNQ255cDM5yC08c+L7m69nmqEQCO9OcoEY=</DigestValue>
    </Reference>
  </SignedInfo>
  <SignatureValue>g30LJxD6KMbHYdwNTcOuqo0WNqDyNtK4Hi1zv6XVj+sS79yD2v15IMZL+4qtP1WyVOw01EBYpE6n
3w1XqE7ObP9anhjguHpH7xTZxd/aRtsBYatX4U4CUx2x0ak4lIUPfCS6HW/WBBff+jBv44C0z/92
bXlR3X6oPN0luImYE5ekoRnNM3c9uYdNyJDCm9+7fFEZEogIH9qqvSbnrYBmxvrL7UvSHIOCRJN6
am9+48B8zQbIrc9wlBVG6g6ecKvURerOVtYlh8IhU/OKnt2IR7rfs1cDaFGySye4A+kY+EI7a8io
NbNihVav4Rcwlz9PXC6GHQgpdS0fNuL6hcM2qA==</SignatureValue>
  <KeyInfo>
    <X509Data>
      <X509Certificate>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</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Transform>
          <Transform Algorithm="http://www.w3.org/TR/2001/REC-xml-c14n-20010315"/>
        </Transforms>
        <DigestMethod Algorithm="http://www.w3.org/2001/04/xmlenc#sha256"/>
        <DigestValue>Tj7MOJcNDONF7xAsrW1lqRC+nekzNNojIzeDyIPq9Fc=</DigestValue>
      </Reference>
      <Reference URI="/word/document.xml?ContentType=application/vnd.openxmlformats-officedocument.wordprocessingml.document.main+xml">
        <DigestMethod Algorithm="http://www.w3.org/2001/04/xmlenc#sha256"/>
        <DigestValue>8jYy5tU4fMs8G+3HP24grsPSCKodQJHspWNyyZfCad8=</DigestValue>
      </Reference>
      <Reference URI="/word/fontTable.xml?ContentType=application/vnd.openxmlformats-officedocument.wordprocessingml.fontTable+xml">
        <DigestMethod Algorithm="http://www.w3.org/2001/04/xmlenc#sha256"/>
        <DigestValue>/oQir2A2kePDtCeMl6NAv6uoRIdFeDG54ZpfgWPL1pM=</DigestValue>
      </Reference>
      <Reference URI="/word/media/image1.png?ContentType=image/png">
        <DigestMethod Algorithm="http://www.w3.org/2001/04/xmlenc#sha256"/>
        <DigestValue>3aonwW1b1dOXgPTds0hS7iX0x1jWZhOC8cGq9H0y5ss=</DigestValue>
      </Reference>
      <Reference URI="/word/media/image2.emf?ContentType=image/x-emf">
        <DigestMethod Algorithm="http://www.w3.org/2001/04/xmlenc#sha256"/>
        <DigestValue>0agDHe5+gAHmO7VCcwPYFpytB2eaThK2Lj+CfuMDv9Q=</DigestValue>
      </Reference>
      <Reference URI="/word/numbering.xml?ContentType=application/vnd.openxmlformats-officedocument.wordprocessingml.numbering+xml">
        <DigestMethod Algorithm="http://www.w3.org/2001/04/xmlenc#sha256"/>
        <DigestValue>hp9oEN6wyoiXNzFoLoEdUBRp0DxCFuBLZoo3tp9BZvc=</DigestValue>
      </Reference>
      <Reference URI="/word/settings.xml?ContentType=application/vnd.openxmlformats-officedocument.wordprocessingml.settings+xml">
        <DigestMethod Algorithm="http://www.w3.org/2001/04/xmlenc#sha256"/>
        <DigestValue>Or9jMTHjuiUyE0b61sRK0BDfJU4sKYJ4rO4Jr6hntpc=</DigestValue>
      </Reference>
      <Reference URI="/word/styles.xml?ContentType=application/vnd.openxmlformats-officedocument.wordprocessingml.styles+xml">
        <DigestMethod Algorithm="http://www.w3.org/2001/04/xmlenc#sha256"/>
        <DigestValue>oQlaaAqOQ7AQCfbdN86k0rBAg8OHBjKalWzd1rU6gNQ=</DigestValue>
      </Reference>
      <Reference URI="/word/theme/theme1.xml?ContentType=application/vnd.openxmlformats-officedocument.theme+xml">
        <DigestMethod Algorithm="http://www.w3.org/2001/04/xmlenc#sha256"/>
        <DigestValue>sildMZiJPSwD9eWEx0mhV1G3mK79zZvuKInxOQPWjLI=</DigestValue>
      </Reference>
      <Reference URI="/word/webSettings.xml?ContentType=application/vnd.openxmlformats-officedocument.wordprocessingml.webSettings+xml">
        <DigestMethod Algorithm="http://www.w3.org/2001/04/xmlenc#sha256"/>
        <DigestValue>7gdAYgbCmb0V78eSlcmiI5EQif8wuBuJwX3ZMGTTPVg=</DigestValue>
      </Reference>
    </Manifest>
    <SignatureProperties>
      <SignatureProperty Id="idSignatureTime" Target="#idPackageSignature">
        <mdssi:SignatureTime xmlns:mdssi="http://schemas.openxmlformats.org/package/2006/digital-signature">
          <mdssi:Format>YYYY-MM-DDThh:mm:ssTZD</mdssi:Format>
          <mdssi:Value>2025-09-15T23:08:47Z</mdssi:Value>
        </mdssi:SignatureTime>
      </SignatureProperty>
    </SignatureProperties>
  </Object>
  <Object Id="idOfficeObject">
    <SignatureProperties>
      <SignatureProperty Id="idOfficeV1Details" Target="#idPackageSignature">
        <SignatureInfoV1 xmlns="http://schemas.microsoft.com/office/2006/digsig">
          <SetupID>{E7FE9858-B851-4939-A635-CFED6F7CC338}</SetupID>
          <SignatureText>Aafrin Zahid</SignatureText>
          <SignatureImage/>
          <SignatureComments/>
          <WindowsVersion>10.0</WindowsVersion>
          <OfficeVersion>16.0.19029/27</OfficeVersion>
          <ApplicationVersion>16.0.19029</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2025-09-15T23:08:47Z</xd:SigningTime>
          <xd:SigningCertificate>
            <xd:Cert>
              <xd:CertDigest>
                <DigestMethod Algorithm="http://www.w3.org/2001/04/xmlenc#sha256"/>
                <DigestValue>VZko/Q+MdbeoRgsmAlBa8jtx/RfoeslMPQH4VLSjwDQ=</DigestValue>
              </xd:CertDigest>
              <xd:IssuerSerial>
                <X509IssuerName>DC=net + DC=windows + CN=MS-Organization-Access + OU=82dbaca4-3e81-46ca-9c73-0950c1eaca97</X509IssuerName>
                <X509SerialNumber>192369800510051830028476793272015902561</X509SerialNumber>
              </xd:IssuerSerial>
            </xd:Cert>
          </xd:SigningCertificate>
          <xd:SignaturePolicyIdentifier>
            <xd:SignaturePolicyImplied/>
          </xd:SignaturePolicyIdentifier>
        </xd:SignedSignatureProperties>
      </xd:SignedProperties>
    </xd:QualifyingProperties>
  </Object>
  <Object Id="idValidSigLnImg">AQAAAGwAAAAAAAAAAAAAABwBAAB/AAAAAAAAAAAAAAAvGQAARAsAACBFTUYAAAEAZBkAAJoAAAAGAAAAAAAAAAAAAAAAAAAAVgUAAAADAAA1AQAArQAAAAAAAAAAAAAAAAAAAAi3BADIowIACgAAABAAAAAAAAAAAAAAAEsAAAAQAAAAAAAAAAUAAAAeAAAAGAAAAAAAAAAAAAAAHQEAAIAAAAAnAAAAGAAAAAEAAAAAAAAAAAAAAAAAAAAlAAAADAAAAAEAAABMAAAAZAAAAAAAAAAAAAAAHAEAAH8AAAAAAAAAAAAAAB0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8PDwAAAAAAAlAAAADAAAAAEAAABMAAAAZAAAAAAAAAAAAAAAHAEAAH8AAAAAAAAAAAAAAB0BAACAAAAAIQDwAAAAAAAAAAAAAACAPwAAAAAAAAAAAACAPwAAAAAAAAAAAAAAAAAAAAAAAAAAAAAAAAAAAAAAAAAAJQAAAAwAAAAAAACAKAAAAAwAAAABAAAAJwAAABgAAAABAAAAAAAAAPDw8AAAAAAAJQAAAAwAAAABAAAATAAAAGQAAAAAAAAAAAAAABwBAAB/AAAAAAAAAAAAAAAd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AAAAAAAlAAAADAAAAAEAAABMAAAAZAAAAAAAAAAAAAAAHAEAAH8AAAAAAAAAAAAAAB0BAACAAAAAIQDwAAAAAAAAAAAAAACAPwAAAAAAAAAAAACAPwAAAAAAAAAAAAAAAAAAAAAAAAAAAAAAAAAAAAAAAAAAJQAAAAwAAAAAAACAKAAAAAwAAAABAAAAJwAAABgAAAABAAAAAAAAAP///wAAAAAAJQAAAAwAAAABAAAATAAAAGQAAAAAAAAAAAAAABwBAAB/AAAAAAAAAAAAAAAd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</Object>
  <Object Id="idInvalidSigLnImg">AQAAAGwAAAAAAAAAAAAAABwBAAB/AAAAAAAAAAAAAAAvGQAARAsAACBFTUYAAAEA4B4AAKEAAAAGAAAAAAAAAAAAAAAAAAAAVgUAAAADAAA1AQAArQAAAAAAAAAAAAAAAAAAAAi3BADIowIACgAAABAAAAAAAAAAAAAAAEsAAAAQAAAAAAAAAAUAAAAeAAAAGAAAAAAAAAAAAAAAHQEAAIAAAAAnAAAAGAAAAAEAAAAAAAAAAAAAAAAAAAAlAAAADAAAAAEAAABMAAAAZAAAAAAAAAAAAAAAHAEAAH8AAAAAAAAAAAAAAB0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8PDwAAAAAAAlAAAADAAAAAEAAABMAAAAZAAAAAAAAAAAAAAAHAEAAH8AAAAAAAAAAAAAAB0BAACAAAAAIQDwAAAAAAAAAAAAAACAPwAAAAAAAAAAAACAPwAAAAAAAAAAAAAAAAAAAAAAAAAAAAAAAAAAAAAAAAAAJQAAAAwAAAAAAACAKAAAAAwAAAABAAAAJwAAABgAAAABAAAAAAAAAPDw8AAAAAAAJQAAAAwAAAABAAAATAAAAGQAAAAAAAAAAAAAABwBAAB/AAAAAAAAAAAAAAAd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AAAAAAAlAAAADAAAAAEAAABMAAAAZAAAAAAAAAAAAAAAHAEAAH8AAAAAAAAAAAAAAB0BAACAAAAAIQDwAAAAAAAAAAAAAACAPwAAAAAAAAAAAACAPwAAAAAAAAAAAAAAAAAAAAAAAAAAAAAAAAAAAAAAAAAAJQAAAAwAAAAAAACAKAAAAAwAAAABAAAAJwAAABgAAAABAAAAAAAAAP///wAAAAAAJQAAAAwAAAABAAAATAAAAGQAAAAAAAAAAAAAABwBAAB/AAAAAAAAAAAAAAAd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OF9Wh75fwAAAwAAAAAAAADIXmCr+X8AAAAAAAAAAAAAqIv2Hvl/AACImhIf+X8AAAEAAAAAAAAAAAAAAAAAAAAAAAAAAAAAAMacHB/iLwAAMHNEx5MBAAAoAAAAAAAAAEijW719AAAAILWt/ooBAADg////AAAAAAAAAAAAAAAABgAAAAAAAAAHAAAAAAAAAGyiW719AAAAqaJbvX0AAABRGDer+X8AAJBI+suTAQAAoA8AAAAAAAABAAAAAAAAAAAAAAAAAAAAILWt/ooBAAB70Dqr+X8AABCiW719AAAAqaJbvX0AAAAw/5jIkwEAAAAAAABkdgAIAAAAACUAAAAMAAAAAwAAABgAAAAMAAAAAAAAABIAAAAMAAAAAQAAABYAAAAMAAAACAAAAFQAAABUAAAACgAAACcAAAAeAAAASgAAAAEAAABh97RBVTW0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</Object>
</Signature>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2GVvSekCHj+zlvVAQX+3q0xyJ30nafzGoDlm8G4/5rI=</DigestValue>
    </Reference>
    <Reference Type="http://www.w3.org/2000/09/xmldsig#Object" URI="#idOfficeObject">
      <DigestMethod Algorithm="http://www.w3.org/2001/04/xmlenc#sha256"/>
      <DigestValue>gzuQVywMCHXwa2tRrlit9eVvA0HiY8pSeCTWv4Ti8+Y=</DigestValue>
    </Reference>
    <Reference Type="http://uri.etsi.org/01903#SignedProperties" URI="#idSignedProperties">
      <Transforms>
        <Transform Algorithm="http://www.w3.org/TR/2001/REC-xml-c14n-20010315"/>
      </Transforms>
      <DigestMethod Algorithm="http://www.w3.org/2001/04/xmlenc#sha256"/>
      <DigestValue>2004xpTwCZ5p2P3kW2gK+SyRhi58z3xicqbRn2d/Yu0=</DigestValue>
    </Reference>
    <Reference Type="http://www.w3.org/2000/09/xmldsig#Object" URI="#idValidSigLnImg">
      <DigestMethod Algorithm="http://www.w3.org/2001/04/xmlenc#sha256"/>
      <DigestValue>4B8kk1WtqUMyqDRBuEZAotfHS2hZwzt/pXeQyaDHlSA=</DigestValue>
    </Reference>
    <Reference Type="http://www.w3.org/2000/09/xmldsig#Object" URI="#idInvalidSigLnImg">
      <DigestMethod Algorithm="http://www.w3.org/2001/04/xmlenc#sha256"/>
      <DigestValue>F1tbwxvTYKrg1je/Y9qm9p4O4ci5JhAKFeT+j2ZhzxQ=</DigestValue>
    </Reference>
  </SignedInfo>
  <SignatureValue>v1wEeZJFqPwacBwboYF6hoTBnHjwwhqonZ6lg9WE5ZUoNBGMWEGOdIzY2Oqf+uOUtCGzoNo9pVIu
bcoWV72j3trkMVOqVWjk6vZqGyxCUM3dliAKxnk071PRZvflrmXfYrm1TkQZCU15LkQNF8/jVXdW
fn/IG+Fh6g3aX5W3vKi2JJ7V74r5VAhIpSqxwKMBuRhSLN91oSqHJyZ7BfqTlDBMt7mn2Cacsi75
SlAiPxbDfmlF0ljXBrTJ/sf4499KRv7T8AtsHTJeTjllbP6P96Yz17OOJH7n75lICjRkcSW1meQQ
1VZGhImctinZiGwnux0Gch3ToIHJ74GQgCvceA==</SignatureValue>
  <KeyInfo>
    <X509Data>
      <X509Certificate>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</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Transform>
          <Transform Algorithm="http://www.w3.org/TR/2001/REC-xml-c14n-20010315"/>
        </Transforms>
        <DigestMethod Algorithm="http://www.w3.org/2001/04/xmlenc#sha256"/>
        <DigestValue>Tj7MOJcNDONF7xAsrW1lqRC+nekzNNojIzeDyIPq9Fc=</DigestValue>
      </Reference>
      <Reference URI="/word/document.xml?ContentType=application/vnd.openxmlformats-officedocument.wordprocessingml.document.main+xml">
        <DigestMethod Algorithm="http://www.w3.org/2001/04/xmlenc#sha256"/>
        <DigestValue>8jYy5tU4fMs8G+3HP24grsPSCKodQJHspWNyyZfCad8=</DigestValue>
      </Reference>
      <Reference URI="/word/fontTable.xml?ContentType=application/vnd.openxmlformats-officedocument.wordprocessingml.fontTable+xml">
        <DigestMethod Algorithm="http://www.w3.org/2001/04/xmlenc#sha256"/>
        <DigestValue>/oQir2A2kePDtCeMl6NAv6uoRIdFeDG54ZpfgWPL1pM=</DigestValue>
      </Reference>
      <Reference URI="/word/media/image1.png?ContentType=image/png">
        <DigestMethod Algorithm="http://www.w3.org/2001/04/xmlenc#sha256"/>
        <DigestValue>3aonwW1b1dOXgPTds0hS7iX0x1jWZhOC8cGq9H0y5ss=</DigestValue>
      </Reference>
      <Reference URI="/word/media/image2.emf?ContentType=image/x-emf">
        <DigestMethod Algorithm="http://www.w3.org/2001/04/xmlenc#sha256"/>
        <DigestValue>0agDHe5+gAHmO7VCcwPYFpytB2eaThK2Lj+CfuMDv9Q=</DigestValue>
      </Reference>
      <Reference URI="/word/numbering.xml?ContentType=application/vnd.openxmlformats-officedocument.wordprocessingml.numbering+xml">
        <DigestMethod Algorithm="http://www.w3.org/2001/04/xmlenc#sha256"/>
        <DigestValue>hp9oEN6wyoiXNzFoLoEdUBRp0DxCFuBLZoo3tp9BZvc=</DigestValue>
      </Reference>
      <Reference URI="/word/settings.xml?ContentType=application/vnd.openxmlformats-officedocument.wordprocessingml.settings+xml">
        <DigestMethod Algorithm="http://www.w3.org/2001/04/xmlenc#sha256"/>
        <DigestValue>Or9jMTHjuiUyE0b61sRK0BDfJU4sKYJ4rO4Jr6hntpc=</DigestValue>
      </Reference>
      <Reference URI="/word/styles.xml?ContentType=application/vnd.openxmlformats-officedocument.wordprocessingml.styles+xml">
        <DigestMethod Algorithm="http://www.w3.org/2001/04/xmlenc#sha256"/>
        <DigestValue>oQlaaAqOQ7AQCfbdN86k0rBAg8OHBjKalWzd1rU6gNQ=</DigestValue>
      </Reference>
      <Reference URI="/word/theme/theme1.xml?ContentType=application/vnd.openxmlformats-officedocument.theme+xml">
        <DigestMethod Algorithm="http://www.w3.org/2001/04/xmlenc#sha256"/>
        <DigestValue>sildMZiJPSwD9eWEx0mhV1G3mK79zZvuKInxOQPWjLI=</DigestValue>
      </Reference>
      <Reference URI="/word/webSettings.xml?ContentType=application/vnd.openxmlformats-officedocument.wordprocessingml.webSettings+xml">
        <DigestMethod Algorithm="http://www.w3.org/2001/04/xmlenc#sha256"/>
        <DigestValue>7gdAYgbCmb0V78eSlcmiI5EQif8wuBuJwX3ZMGTTPVg=</DigestValue>
      </Reference>
    </Manifest>
    <SignatureProperties>
      <SignatureProperty Id="idSignatureTime" Target="#idPackageSignature">
        <mdssi:SignatureTime xmlns:mdssi="http://schemas.openxmlformats.org/package/2006/digital-signature">
          <mdssi:Format>YYYY-MM-DDThh:mm:ssTZD</mdssi:Format>
          <mdssi:Value>2025-09-15T23:08:58Z</mdssi:Value>
        </mdssi:SignatureTime>
      </SignatureProperty>
    </SignatureProperties>
  </Object>
  <Object Id="idOfficeObject">
    <SignatureProperties>
      <SignatureProperty Id="idOfficeV1Details" Target="#idPackageSignature">
        <SignatureInfoV1 xmlns="http://schemas.microsoft.com/office/2006/digsig">
          <SetupID>{05F3BADB-3423-42FB-B6DA-181DAFE8657F}</SetupID>
          <SignatureText>A.A</SignatureText>
          <SignatureImage/>
          <SignatureComments/>
          <WindowsVersion>10.0</WindowsVersion>
          <OfficeVersion>16.0.19029/27</OfficeVersion>
          <ApplicationVersion>16.0.19029</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2025-09-15T23:08:58Z</xd:SigningTime>
          <xd:SigningCertificate>
            <xd:Cert>
              <xd:CertDigest>
                <DigestMethod Algorithm="http://www.w3.org/2001/04/xmlenc#sha256"/>
                <DigestValue>VZko/Q+MdbeoRgsmAlBa8jtx/RfoeslMPQH4VLSjwDQ=</DigestValue>
              </xd:CertDigest>
              <xd:IssuerSerial>
                <X509IssuerName>DC=net + DC=windows + CN=MS-Organization-Access + OU=82dbaca4-3e81-46ca-9c73-0950c1eaca97</X509IssuerName>
                <X509SerialNumber>192369800510051830028476793272015902561</X509SerialNumber>
              </xd:IssuerSerial>
            </xd:Cert>
          </xd:SigningCertificate>
          <xd:SignaturePolicyIdentifier>
            <xd:SignaturePolicyImplied/>
          </xd:SignaturePolicyIdentifier>
        </xd:SignedSignatureProperties>
      </xd:SignedProperties>
    </xd:QualifyingProperties>
  </Object>
  <Object Id="idValidSigLnImg">AQAAAGwAAAAAAAAAAAAAABwBAAB/AAAAAAAAAAAAAAAvGQAARAsAACBFTUYAAAEAMBkAAJoAAAAGAAAAAAAAAAAAAAAAAAAAVgUAAAADAAA1AQAArQAAAAAAAAAAAAAAAAAAAAi3BADIowIACgAAABAAAAAAAAAAAAAAAEsAAAAQAAAAAAAAAAUAAAAeAAAAGAAAAAAAAAAAAAAAHQEAAIAAAAAnAAAAGAAAAAEAAAAAAAAAAAAAAAAAAAAlAAAADAAAAAEAAABMAAAAZAAAAAAAAAAAAAAAHAEAAH8AAAAAAAAAAAAAAB0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8PDwAAAAAAAlAAAADAAAAAEAAABMAAAAZAAAAAAAAAAAAAAAHAEAAH8AAAAAAAAAAAAAAB0BAACAAAAAIQDwAAAAAAAAAAAAAACAPwAAAAAAAAAAAACAPwAAAAAAAAAAAAAAAAAAAAAAAAAAAAAAAAAAAAAAAAAAJQAAAAwAAAAAAACAKAAAAAwAAAABAAAAJwAAABgAAAABAAAAAAAAAPDw8AAAAAAAJQAAAAwAAAABAAAATAAAAGQAAAAAAAAAAAAAABwBAAB/AAAAAAAAAAAAAAAd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AAAAAAAlAAAADAAAAAEAAABMAAAAZAAAAAAAAAAAAAAAHAEAAH8AAAAAAAAAAAAAAB0BAACAAAAAIQDwAAAAAAAAAAAAAACAPwAAAAAAAAAAAACAPwAAAAAAAAAAAAAAAAAAAAAAAAAAAAAAAAAAAAAAAAAAJQAAAAwAAAAAAACAKAAAAAwAAAABAAAAJwAAABgAAAABAAAAAAAAAP///wAAAAAAJQAAAAwAAAABAAAATAAAAGQAAAAAAAAAAAAAABwBAAB/AAAAAAAAAAAAAAAd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</Object>
  <Object Id="idInvalidSigLnImg">AQAAAGwAAAAAAAAAAAAAABwBAAB/AAAAAAAAAAAAAAAvGQAARAsAACBFTUYAAAEArB4AAKEAAAAGAAAAAAAAAAAAAAAAAAAAVgUAAAADAAA1AQAArQAAAAAAAAAAAAAAAAAAAAi3BADIowIACgAAABAAAAAAAAAAAAAAAEsAAAAQAAAAAAAAAAUAAAAeAAAAGAAAAAAAAAAAAAAAHQEAAIAAAAAnAAAAGAAAAAEAAAAAAAAAAAAAAAAAAAAlAAAADAAAAAEAAABMAAAAZAAAAAAAAAAAAAAAHAEAAH8AAAAAAAAAAAAAAB0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8PDwAAAAAAAlAAAADAAAAAEAAABMAAAAZAAAAAAAAAAAAAAAHAEAAH8AAAAAAAAAAAAAAB0BAACAAAAAIQDwAAAAAAAAAAAAAACAPwAAAAAAAAAAAACAPwAAAAAAAAAAAAAAAAAAAAAAAAAAAAAAAAAAAAAAAAAAJQAAAAwAAAAAAACAKAAAAAwAAAABAAAAJwAAABgAAAABAAAAAAAAAPDw8AAAAAAAJQAAAAwAAAABAAAATAAAAGQAAAAAAAAAAAAAABwBAAB/AAAAAAAAAAAAAAAd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AAAAAAAlAAAADAAAAAEAAABMAAAAZAAAAAAAAAAAAAAAHAEAAH8AAAAAAAAAAAAAAB0BAACAAAAAIQDwAAAAAAAAAAAAAACAPwAAAAAAAAAAAACAPwAAAAAAAAAAAAAAAAAAAAAAAAAAAAAAAAAAAAAAAAAAJQAAAAwAAAAAAACAKAAAAAwAAAABAAAAJwAAABgAAAABAAAAAAAAAP///wAAAAAAJQAAAAwAAAABAAAATAAAAGQAAAAAAAAAAAAAABwBAAB/AAAAAAAAAAAAAAAd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OF9Wh75fwAAAwAAAAAAAADIXmCr+X8AAAAAAAAAAAAAqIv2Hvl/AACImhIf+X8AAAEAAAAAAAAAAAAAAAAAAAAAAAAAAAAAAMacHB/iLwAAMHNEx5MBAAAoAAAAAAAAAEijW719AAAAILWt/ooBAADg////AAAAAAAAAAAAAAAABgAAAAAAAAAHAAAAAAAAAGyiW719AAAAqaJbvX0AAABRGDer+X8AAJBI+suTAQAAoA8AAAAAAAABAAAAAAAAAAAAAAAAAAAAILWt/ooBAAB70Dqr+X8AABCiW719AAAAqaJbvX0AAAAw/5jIkwEAAAAAAABkdgAIAAAAACUAAAAMAAAAAwAAABgAAAAMAAAAAAAAABIAAAAMAAAAAQAAABYAAAAMAAAACAAAAFQAAABUAAAACgAAACcAAAAeAAAASgAAAAEAAABh97RBVTW0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</Object>
</Signature>
</file>

<file path=_xmlsignatures/sig3.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GoItskN7LAxrh25JMzHDi/TvdrUJEqeubJLo8N3r/sw=</DigestValue>
    </Reference>
    <Reference Type="http://www.w3.org/2000/09/xmldsig#Object" URI="#idOfficeObject">
      <DigestMethod Algorithm="http://www.w3.org/2001/04/xmlenc#sha256"/>
      <DigestValue>N/T6eofv53/P90YN2shXpl+d4D1pcnroddtiaSUqhsQ=</DigestValue>
    </Reference>
    <Reference Type="http://uri.etsi.org/01903#SignedProperties" URI="#idSignedProperties">
      <Transforms>
        <Transform Algorithm="http://www.w3.org/TR/2001/REC-xml-c14n-20010315"/>
      </Transforms>
      <DigestMethod Algorithm="http://www.w3.org/2001/04/xmlenc#sha256"/>
      <DigestValue>JdXMVMCiw3gkxQMRc7zrLtE+WCK3AtQ8lKELROsVu7U=</DigestValue>
    </Reference>
    <Reference Type="http://www.w3.org/2000/09/xmldsig#Object" URI="#idValidSigLnImg">
      <DigestMethod Algorithm="http://www.w3.org/2001/04/xmlenc#sha256"/>
      <DigestValue>UGv/NBIuQPBBj2hwq35cXEKCO4sup220E0oFAcAGuQo=</DigestValue>
    </Reference>
    <Reference Type="http://www.w3.org/2000/09/xmldsig#Object" URI="#idInvalidSigLnImg">
      <DigestMethod Algorithm="http://www.w3.org/2001/04/xmlenc#sha256"/>
      <DigestValue>4PYZKFUhLiaPGKDdvnd9rToatJQ61dGorpy7j2qoQoo=</DigestValue>
    </Reference>
  </SignedInfo>
  <SignatureValue>M7WJ7LrV4UshHmPBP2eeIQ5mf2RXc5KR/R+Uw+0HOOmNcRKIv/eQddCSD0QmcOSdbgzpwvXWJTnJ
T8ultc12FVKDDn8R9WlbkRy/NOYm7Wd2z/bsInt3Q3ZtfFFXZnqawV++hNb2RypLywMOak0Pn6WR
99WL3DbeyLYSh3pn2/njDCAaafmlnVXYs4WbPcmhNZpHIvbi3ZpnEUA8tYnDmSJKCelw61e8xQna
AjTR997x9JcEJWhrWW+7y2WZcjLhGMkuEhpisq6MHWmZfKad2IeucXS4fc9VKixTwnIxdFUiIZgj
U38H5pUJDrWyeB9Gd5l3xRgOnf9+JFB1X26I+A==</SignatureValue>
  <KeyInfo>
    <X509Data>
      <X509Certificate>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</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Transform>
          <Transform Algorithm="http://www.w3.org/TR/2001/REC-xml-c14n-20010315"/>
        </Transforms>
        <DigestMethod Algorithm="http://www.w3.org/2001/04/xmlenc#sha256"/>
        <DigestValue>Tj7MOJcNDONF7xAsrW1lqRC+nekzNNojIzeDyIPq9Fc=</DigestValue>
      </Reference>
      <Reference URI="/word/document.xml?ContentType=application/vnd.openxmlformats-officedocument.wordprocessingml.document.main+xml">
        <DigestMethod Algorithm="http://www.w3.org/2001/04/xmlenc#sha256"/>
        <DigestValue>8jYy5tU4fMs8G+3HP24grsPSCKodQJHspWNyyZfCad8=</DigestValue>
      </Reference>
      <Reference URI="/word/fontTable.xml?ContentType=application/vnd.openxmlformats-officedocument.wordprocessingml.fontTable+xml">
        <DigestMethod Algorithm="http://www.w3.org/2001/04/xmlenc#sha256"/>
        <DigestValue>/oQir2A2kePDtCeMl6NAv6uoRIdFeDG54ZpfgWPL1pM=</DigestValue>
      </Reference>
      <Reference URI="/word/media/image1.png?ContentType=image/png">
        <DigestMethod Algorithm="http://www.w3.org/2001/04/xmlenc#sha256"/>
        <DigestValue>3aonwW1b1dOXgPTds0hS7iX0x1jWZhOC8cGq9H0y5ss=</DigestValue>
      </Reference>
      <Reference URI="/word/media/image2.emf?ContentType=image/x-emf">
        <DigestMethod Algorithm="http://www.w3.org/2001/04/xmlenc#sha256"/>
        <DigestValue>0agDHe5+gAHmO7VCcwPYFpytB2eaThK2Lj+CfuMDv9Q=</DigestValue>
      </Reference>
      <Reference URI="/word/numbering.xml?ContentType=application/vnd.openxmlformats-officedocument.wordprocessingml.numbering+xml">
        <DigestMethod Algorithm="http://www.w3.org/2001/04/xmlenc#sha256"/>
        <DigestValue>hp9oEN6wyoiXNzFoLoEdUBRp0DxCFuBLZoo3tp9BZvc=</DigestValue>
      </Reference>
      <Reference URI="/word/settings.xml?ContentType=application/vnd.openxmlformats-officedocument.wordprocessingml.settings+xml">
        <DigestMethod Algorithm="http://www.w3.org/2001/04/xmlenc#sha256"/>
        <DigestValue>Or9jMTHjuiUyE0b61sRK0BDfJU4sKYJ4rO4Jr6hntpc=</DigestValue>
      </Reference>
      <Reference URI="/word/styles.xml?ContentType=application/vnd.openxmlformats-officedocument.wordprocessingml.styles+xml">
        <DigestMethod Algorithm="http://www.w3.org/2001/04/xmlenc#sha256"/>
        <DigestValue>oQlaaAqOQ7AQCfbdN86k0rBAg8OHBjKalWzd1rU6gNQ=</DigestValue>
      </Reference>
      <Reference URI="/word/theme/theme1.xml?ContentType=application/vnd.openxmlformats-officedocument.theme+xml">
        <DigestMethod Algorithm="http://www.w3.org/2001/04/xmlenc#sha256"/>
        <DigestValue>sildMZiJPSwD9eWEx0mhV1G3mK79zZvuKInxOQPWjLI=</DigestValue>
      </Reference>
      <Reference URI="/word/webSettings.xml?ContentType=application/vnd.openxmlformats-officedocument.wordprocessingml.webSettings+xml">
        <DigestMethod Algorithm="http://www.w3.org/2001/04/xmlenc#sha256"/>
        <DigestValue>7gdAYgbCmb0V78eSlcmiI5EQif8wuBuJwX3ZMGTTPVg=</DigestValue>
      </Reference>
    </Manifest>
    <SignatureProperties>
      <SignatureProperty Id="idSignatureTime" Target="#idPackageSignature">
        <mdssi:SignatureTime xmlns:mdssi="http://schemas.openxmlformats.org/package/2006/digital-signature">
          <mdssi:Format>YYYY-MM-DDThh:mm:ssTZD</mdssi:Format>
          <mdssi:Value>2025-09-15T23:09:17Z</mdssi:Value>
        </mdssi:SignatureTime>
      </SignatureProperty>
    </SignatureProperties>
  </Object>
  <Object Id="idOfficeObject">
    <SignatureProperties>
      <SignatureProperty Id="idOfficeV1Details" Target="#idPackageSignature">
        <SignatureInfoV1 xmlns="http://schemas.microsoft.com/office/2006/digsig">
          <SetupID>{6FDA7EAD-4909-4B25-A6C7-37F7F2EB0F0A}</SetupID>
          <SignatureText>Ifeoluwa Aribo</SignatureText>
          <SignatureImage/>
          <SignatureComments/>
          <WindowsVersion>10.0</WindowsVersion>
          <OfficeVersion>16.0.19029/27</OfficeVersion>
          <ApplicationVersion>16.0.19029</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2025-09-15T23:09:17Z</xd:SigningTime>
          <xd:SigningCertificate>
            <xd:Cert>
              <xd:CertDigest>
                <DigestMethod Algorithm="http://www.w3.org/2001/04/xmlenc#sha256"/>
                <DigestValue>VZko/Q+MdbeoRgsmAlBa8jtx/RfoeslMPQH4VLSjwDQ=</DigestValue>
              </xd:CertDigest>
              <xd:IssuerSerial>
                <X509IssuerName>DC=net + DC=windows + CN=MS-Organization-Access + OU=82dbaca4-3e81-46ca-9c73-0950c1eaca97</X509IssuerName>
                <X509SerialNumber>192369800510051830028476793272015902561</X509SerialNumber>
              </xd:IssuerSerial>
            </xd:Cert>
          </xd:SigningCertificate>
          <xd:SignaturePolicyIdentifier>
            <xd:SignaturePolicyImplied/>
          </xd:SignaturePolicyIdentifier>
        </xd:SignedSignatureProperties>
      </xd:SignedProperties>
    </xd:QualifyingProperties>
  </Object>
  <Object Id="idValidSigLnImg">AQAAAGwAAAAAAAAAAAAAABwBAAB/AAAAAAAAAAAAAAAvGQAARAsAACBFTUYAAAEAcBkAAJoAAAAGAAAAAAAAAAAAAAAAAAAAVgUAAAADAAA1AQAArQAAAAAAAAAAAAAAAAAAAAi3BADIowIACgAAABAAAAAAAAAAAAAAAEsAAAAQAAAAAAAAAAUAAAAeAAAAGAAAAAAAAAAAAAAAHQEAAIAAAAAnAAAAGAAAAAEAAAAAAAAAAAAAAAAAAAAlAAAADAAAAAEAAABMAAAAZAAAAAAAAAAAAAAAHAEAAH8AAAAAAAAAAAAAAB0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8PDwAAAAAAAlAAAADAAAAAEAAABMAAAAZAAAAAAAAAAAAAAAHAEAAH8AAAAAAAAAAAAAAB0BAACAAAAAIQDwAAAAAAAAAAAAAACAPwAAAAAAAAAAAACAPwAAAAAAAAAAAAAAAAAAAAAAAAAAAAAAAAAAAAAAAAAAJQAAAAwAAAAAAACAKAAAAAwAAAABAAAAJwAAABgAAAABAAAAAAAAAPDw8AAAAAAAJQAAAAwAAAABAAAATAAAAGQAAAAAAAAAAAAAABwBAAB/AAAAAAAAAAAAAAAd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AAAAAAAlAAAADAAAAAEAAABMAAAAZAAAAAAAAAAAAAAAHAEAAH8AAAAAAAAAAAAAAB0BAACAAAAAIQDwAAAAAAAAAAAAAACAPwAAAAAAAAAAAACAPwAAAAAAAAAAAAAAAAAAAAAAAAAAAAAAAAAAAAAAAAAAJQAAAAwAAAAAAACAKAAAAAwAAAABAAAAJwAAABgAAAABAAAAAAAAAP///wAAAAAAJQAAAAwAAAABAAAATAAAAGQAAAAAAAAAAAAAABwBAAB/AAAAAAAAAAAAAAAd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</Object>
  <Object Id="idInvalidSigLnImg">AQAAAGwAAAAAAAAAAAAAABwBAAB/AAAAAAAAAAAAAAAvGQAARAsAACBFTUYAAAEA7B4AAKEAAAAGAAAAAAAAAAAAAAAAAAAAVgUAAAADAAA1AQAArQAAAAAAAAAAAAAAAAAAAAi3BADIowIACgAAABAAAAAAAAAAAAAAAEsAAAAQAAAAAAAAAAUAAAAeAAAAGAAAAAAAAAAAAAAAHQEAAIAAAAAnAAAAGAAAAAEAAAAAAAAAAAAAAAAAAAAlAAAADAAAAAEAAABMAAAAZAAAAAAAAAAAAAAAHAEAAH8AAAAAAAAAAAAAAB0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8PDwAAAAAAAlAAAADAAAAAEAAABMAAAAZAAAAAAAAAAAAAAAHAEAAH8AAAAAAAAAAAAAAB0BAACAAAAAIQDwAAAAAAAAAAAAAACAPwAAAAAAAAAAAACAPwAAAAAAAAAAAAAAAAAAAAAAAAAAAAAAAAAAAAAAAAAAJQAAAAwAAAAAAACAKAAAAAwAAAABAAAAJwAAABgAAAABAAAAAAAAAPDw8AAAAAAAJQAAAAwAAAABAAAATAAAAGQAAAAAAAAAAAAAABwBAAB/AAAAAAAAAAAAAAAd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AAAAAAAlAAAADAAAAAEAAABMAAAAZAAAAAAAAAAAAAAAHAEAAH8AAAAAAAAAAAAAAB0BAACAAAAAIQDwAAAAAAAAAAAAAACAPwAAAAAAAAAAAACAPwAAAAAAAAAAAAAAAAAAAAAAAAAAAAAAAAAAAAAAAAAAJQAAAAwAAAAAAACAKAAAAAwAAAABAAAAJwAAABgAAAABAAAAAAAAAP///wAAAAAAJQAAAAwAAAABAAAATAAAAGQAAAAAAAAAAAAAABwBAAB/AAAAAAAAAAAAAAAd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OF9Wh75fwAAAwAAAAAAAADIXmCr+X8AAAAAAAAAAAAAqIv2Hvl/AACImhIf+X8AAAEAAAAAAAAAAAAAAAAAAAAAAAAAAAAAAMacHB/iLwAAMHNEx5MBAAAoAAAAAAAAAEijW719AAAAILWt/ooBAADg////AAAAAAAAAAAAAAAABgAAAAAAAAAHAAAAAAAAAGyiW719AAAAqaJbvX0AAABRGDer+X8AAJBI+suTAQAAoA8AAAAAAAABAAAAAAAAAAAAAAAAAAAAILWt/ooBAAB70Dqr+X8AABCiW719AAAAqaJbvX0AAAAw/5jIkwEAAAAAAABkdgAIAAAAACUAAAAMAAAAAwAAABgAAAAMAAAAAAAAABIAAAAMAAAAAQAAABYAAAAMAAAACAAAAFQAAABUAAAACgAAACcAAAAeAAAASgAAAAEAAABh97RBVTW0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Aafrin Zahid Memon, '</cp:lastModifiedBy>
  <cp:revision>6</cp:revision>
  <dcterms:created xsi:type="dcterms:W3CDTF">2025-09-15T05:13:00Z</dcterms:created>
  <dcterms:modified xsi:type="dcterms:W3CDTF">2025-09-15T23:08:00Z</dcterms:modified>
  <cp:category/>
</cp:coreProperties>
</file>